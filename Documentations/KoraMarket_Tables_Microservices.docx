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17FE" w14:textId="77777777" w:rsidR="0062328E" w:rsidRDefault="00541D88">
      <w:pPr>
        <w:pStyle w:val="Titre"/>
      </w:pPr>
      <w:r>
        <w:t>KoraMarket - Description des Tables par Microservice</w:t>
      </w:r>
    </w:p>
    <w:p w14:paraId="12544737" w14:textId="77777777" w:rsidR="0062328E" w:rsidRDefault="00541D88">
      <w:pPr>
        <w:pStyle w:val="Titre1"/>
      </w:pPr>
      <w:r>
        <w:t>Service Authentification &amp; Utilisateurs</w:t>
      </w:r>
    </w:p>
    <w:p w14:paraId="463CB796" w14:textId="77777777" w:rsidR="0062328E" w:rsidRDefault="00541D88">
      <w:pPr>
        <w:pStyle w:val="Titre2"/>
      </w:pPr>
      <w:r>
        <w:t>users</w:t>
      </w:r>
    </w:p>
    <w:p w14:paraId="225BCE96" w14:textId="77777777" w:rsidR="0062328E" w:rsidRDefault="00541D88">
      <w:r>
        <w:t>Colonnes : id (PK), nom, prénom, email (unique), mot_de_passe, téléphone, date_inscription, statut, last_login</w:t>
      </w:r>
    </w:p>
    <w:p w14:paraId="371102D8" w14:textId="77777777" w:rsidR="0062328E" w:rsidRDefault="00541D88">
      <w:r>
        <w:t>Contraintes :</w:t>
      </w:r>
    </w:p>
    <w:p w14:paraId="22A6F4B5" w14:textId="77777777" w:rsidR="0062328E" w:rsidRDefault="00541D88">
      <w:r>
        <w:t xml:space="preserve"> - PK : clé primaire (id).</w:t>
      </w:r>
    </w:p>
    <w:p w14:paraId="7A068E3B" w14:textId="77777777" w:rsidR="0062328E" w:rsidRDefault="00541D88">
      <w:r>
        <w:t xml:space="preserve"> - Index unique sur les colonnes spécifiées.</w:t>
      </w:r>
    </w:p>
    <w:p w14:paraId="688B5C66" w14:textId="77777777" w:rsidR="0062328E" w:rsidRDefault="0062328E"/>
    <w:p w14:paraId="4564B5B5" w14:textId="77777777" w:rsidR="0062328E" w:rsidRDefault="00541D88">
      <w:pPr>
        <w:pStyle w:val="Titre2"/>
      </w:pPr>
      <w:r>
        <w:t>roles</w:t>
      </w:r>
    </w:p>
    <w:p w14:paraId="439BB5DF" w14:textId="77777777" w:rsidR="0062328E" w:rsidRDefault="00541D88">
      <w:r>
        <w:t>Colonnes : id (PK), nom (unique), description</w:t>
      </w:r>
    </w:p>
    <w:p w14:paraId="479D130A" w14:textId="77777777" w:rsidR="0062328E" w:rsidRDefault="00541D88">
      <w:r>
        <w:t>Contraintes :</w:t>
      </w:r>
    </w:p>
    <w:p w14:paraId="6FF0371A" w14:textId="77777777" w:rsidR="0062328E" w:rsidRDefault="00541D88">
      <w:r>
        <w:t xml:space="preserve"> - PK : clé primaire (id).</w:t>
      </w:r>
    </w:p>
    <w:p w14:paraId="6D7EE3CB" w14:textId="77777777" w:rsidR="0062328E" w:rsidRDefault="00541D88">
      <w:r>
        <w:t xml:space="preserve"> - Index unique sur les colonnes spécifiées.</w:t>
      </w:r>
    </w:p>
    <w:p w14:paraId="37F5CC9F" w14:textId="77777777" w:rsidR="0062328E" w:rsidRDefault="0062328E"/>
    <w:p w14:paraId="6BB7BC90" w14:textId="77777777" w:rsidR="0062328E" w:rsidRDefault="00541D88">
      <w:pPr>
        <w:pStyle w:val="Titre2"/>
      </w:pPr>
      <w:r>
        <w:t>permissions</w:t>
      </w:r>
    </w:p>
    <w:p w14:paraId="02C9C120" w14:textId="77777777" w:rsidR="0062328E" w:rsidRDefault="00541D88">
      <w:r>
        <w:t>Colonnes : id (PK), nom (unique), description</w:t>
      </w:r>
    </w:p>
    <w:p w14:paraId="11028FD1" w14:textId="77777777" w:rsidR="0062328E" w:rsidRDefault="00541D88">
      <w:r>
        <w:t>Contraintes :</w:t>
      </w:r>
    </w:p>
    <w:p w14:paraId="2A53F855" w14:textId="77777777" w:rsidR="0062328E" w:rsidRDefault="00541D88">
      <w:r>
        <w:t xml:space="preserve"> - PK : clé primaire (id).</w:t>
      </w:r>
    </w:p>
    <w:p w14:paraId="726A9038" w14:textId="77777777" w:rsidR="0062328E" w:rsidRDefault="00541D88">
      <w:r>
        <w:t xml:space="preserve"> - Index unique sur les colonnes spécifiées.</w:t>
      </w:r>
    </w:p>
    <w:p w14:paraId="7D2BAF26" w14:textId="77777777" w:rsidR="0062328E" w:rsidRDefault="0062328E"/>
    <w:p w14:paraId="0FEB39EC" w14:textId="77777777" w:rsidR="0062328E" w:rsidRDefault="00541D88">
      <w:pPr>
        <w:pStyle w:val="Titre2"/>
      </w:pPr>
      <w:r>
        <w:t>role_permissions</w:t>
      </w:r>
    </w:p>
    <w:p w14:paraId="4E19C29D" w14:textId="77777777" w:rsidR="0062328E" w:rsidRDefault="00541D88">
      <w:r>
        <w:t>Colonnes : id (PK), role_id (FK-&gt;roles.id), permission_id (FK-&gt;permissions.id)</w:t>
      </w:r>
    </w:p>
    <w:p w14:paraId="4D4BDD7F" w14:textId="77777777" w:rsidR="0062328E" w:rsidRDefault="00541D88">
      <w:r>
        <w:t>Contraintes :</w:t>
      </w:r>
    </w:p>
    <w:p w14:paraId="727D3085" w14:textId="77777777" w:rsidR="0062328E" w:rsidRDefault="00541D88">
      <w:r>
        <w:t xml:space="preserve"> - PK : clé primaire (id).</w:t>
      </w:r>
    </w:p>
    <w:p w14:paraId="47BB40EC" w14:textId="77777777" w:rsidR="0062328E" w:rsidRDefault="00541D88">
      <w:r>
        <w:lastRenderedPageBreak/>
        <w:t xml:space="preserve"> - FK : relations vers d'autres tables.</w:t>
      </w:r>
    </w:p>
    <w:p w14:paraId="75B67912" w14:textId="77777777" w:rsidR="0062328E" w:rsidRDefault="0062328E"/>
    <w:p w14:paraId="744F917C" w14:textId="77777777" w:rsidR="0062328E" w:rsidRDefault="00541D88">
      <w:pPr>
        <w:pStyle w:val="Titre2"/>
      </w:pPr>
      <w:r>
        <w:t>user_roles</w:t>
      </w:r>
    </w:p>
    <w:p w14:paraId="2B8D3C42" w14:textId="77777777" w:rsidR="0062328E" w:rsidRDefault="00541D88">
      <w:r>
        <w:t>Colonnes : id (PK), user_id (FK-&gt;users.id), role_id (FK-&gt;roles.id)</w:t>
      </w:r>
    </w:p>
    <w:p w14:paraId="644D6D57" w14:textId="77777777" w:rsidR="0062328E" w:rsidRDefault="00541D88">
      <w:r>
        <w:t>Contraintes :</w:t>
      </w:r>
    </w:p>
    <w:p w14:paraId="096899BF" w14:textId="77777777" w:rsidR="0062328E" w:rsidRDefault="00541D88">
      <w:r>
        <w:t xml:space="preserve"> - PK : clé primaire (id).</w:t>
      </w:r>
    </w:p>
    <w:p w14:paraId="0CDEE086" w14:textId="77777777" w:rsidR="0062328E" w:rsidRDefault="00541D88">
      <w:r>
        <w:t xml:space="preserve"> - FK : relations vers d'autres tables.</w:t>
      </w:r>
    </w:p>
    <w:p w14:paraId="5D5827A1" w14:textId="77777777" w:rsidR="0062328E" w:rsidRDefault="0062328E"/>
    <w:p w14:paraId="19F5391C" w14:textId="77777777" w:rsidR="0062328E" w:rsidRDefault="00541D88">
      <w:pPr>
        <w:pStyle w:val="Titre2"/>
      </w:pPr>
      <w:r>
        <w:t>sessions</w:t>
      </w:r>
    </w:p>
    <w:p w14:paraId="6F9CB70B" w14:textId="77777777" w:rsidR="0062328E" w:rsidRDefault="00541D88">
      <w:r>
        <w:t>Colonnes : id (PK), user_id (FK-&gt;users.id), token (unique), ip_adresse, date_creation, date_expiration, navigateur</w:t>
      </w:r>
    </w:p>
    <w:p w14:paraId="6A2712F6" w14:textId="77777777" w:rsidR="0062328E" w:rsidRDefault="00541D88">
      <w:r>
        <w:t>Contraintes :</w:t>
      </w:r>
    </w:p>
    <w:p w14:paraId="780F4BD8" w14:textId="77777777" w:rsidR="0062328E" w:rsidRDefault="00541D88">
      <w:r>
        <w:t xml:space="preserve"> - PK : clé primaire (id).</w:t>
      </w:r>
    </w:p>
    <w:p w14:paraId="7DDD8D8F" w14:textId="77777777" w:rsidR="0062328E" w:rsidRDefault="00541D88">
      <w:r>
        <w:t xml:space="preserve"> - FK : relations vers d'autres tables.</w:t>
      </w:r>
    </w:p>
    <w:p w14:paraId="378C9CF6" w14:textId="77777777" w:rsidR="0062328E" w:rsidRDefault="00541D88">
      <w:r>
        <w:t xml:space="preserve"> - Index unique sur les colonnes spécifiées.</w:t>
      </w:r>
    </w:p>
    <w:p w14:paraId="286E6681" w14:textId="77777777" w:rsidR="0062328E" w:rsidRDefault="0062328E"/>
    <w:p w14:paraId="2E5F343D" w14:textId="77777777" w:rsidR="0062328E" w:rsidRDefault="00541D88">
      <w:pPr>
        <w:pStyle w:val="Titre2"/>
      </w:pPr>
      <w:r>
        <w:t>oauth_clients</w:t>
      </w:r>
    </w:p>
    <w:p w14:paraId="1563C5AE" w14:textId="77777777" w:rsidR="0062328E" w:rsidRDefault="00541D88">
      <w:r>
        <w:t>Colonnes : id (PK), client_id (unique), client_secret, scopes, redirect_uri</w:t>
      </w:r>
    </w:p>
    <w:p w14:paraId="2FA35C8F" w14:textId="77777777" w:rsidR="0062328E" w:rsidRDefault="00541D88">
      <w:r>
        <w:t>Contraintes :</w:t>
      </w:r>
    </w:p>
    <w:p w14:paraId="2922A434" w14:textId="77777777" w:rsidR="0062328E" w:rsidRDefault="00541D88">
      <w:r>
        <w:t xml:space="preserve"> - PK : clé primaire (id).</w:t>
      </w:r>
    </w:p>
    <w:p w14:paraId="310238F5" w14:textId="77777777" w:rsidR="0062328E" w:rsidRDefault="00541D88">
      <w:r>
        <w:t xml:space="preserve"> - Index unique sur les colonnes spécifiées.</w:t>
      </w:r>
    </w:p>
    <w:p w14:paraId="3D4FCF38" w14:textId="77777777" w:rsidR="0062328E" w:rsidRDefault="0062328E"/>
    <w:p w14:paraId="39CD645F" w14:textId="77777777" w:rsidR="0062328E" w:rsidRDefault="00541D88">
      <w:pPr>
        <w:pStyle w:val="Titre2"/>
      </w:pPr>
      <w:r>
        <w:t>audit_logs</w:t>
      </w:r>
    </w:p>
    <w:p w14:paraId="17905FDD" w14:textId="77777777" w:rsidR="0062328E" w:rsidRDefault="00541D88">
      <w:r>
        <w:t>Colonnes : id (PK), user_id (FK-&gt;users.id), action, endpoint, date, ip_adresse, details</w:t>
      </w:r>
    </w:p>
    <w:p w14:paraId="18BA627A" w14:textId="77777777" w:rsidR="0062328E" w:rsidRDefault="00541D88">
      <w:r>
        <w:t>Contraintes :</w:t>
      </w:r>
    </w:p>
    <w:p w14:paraId="416096D8" w14:textId="77777777" w:rsidR="0062328E" w:rsidRDefault="00541D88">
      <w:r>
        <w:t xml:space="preserve"> - PK : clé primaire (id).</w:t>
      </w:r>
    </w:p>
    <w:p w14:paraId="3187C2F9" w14:textId="77777777" w:rsidR="0062328E" w:rsidRDefault="00541D88">
      <w:r>
        <w:t xml:space="preserve"> - FK : relations vers d'autres tables.</w:t>
      </w:r>
    </w:p>
    <w:p w14:paraId="404F9084" w14:textId="77777777" w:rsidR="0062328E" w:rsidRDefault="0062328E"/>
    <w:p w14:paraId="0EA2D9D7" w14:textId="77777777" w:rsidR="00D4463B" w:rsidRPr="00D4463B" w:rsidRDefault="00D4463B" w:rsidP="00D44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lastRenderedPageBreak/>
        <w:t xml:space="preserve">1. </w:t>
      </w:r>
      <w:proofErr w:type="spellStart"/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>categories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874"/>
        <w:gridCol w:w="2553"/>
        <w:gridCol w:w="2709"/>
      </w:tblGrid>
      <w:tr w:rsidR="00D4463B" w:rsidRPr="00D4463B" w14:paraId="562B117B" w14:textId="77777777" w:rsidTr="00D4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BBB1D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43960F3E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D390D7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14:paraId="456887B5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1693C9A2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76A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B6856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BIGSERIAL</w:t>
            </w:r>
          </w:p>
        </w:tc>
        <w:tc>
          <w:tcPr>
            <w:tcW w:w="0" w:type="auto"/>
            <w:vAlign w:val="center"/>
            <w:hideMark/>
          </w:tcPr>
          <w:p w14:paraId="4128F57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PK, NOT NULL</w:t>
            </w:r>
          </w:p>
        </w:tc>
        <w:tc>
          <w:tcPr>
            <w:tcW w:w="0" w:type="auto"/>
            <w:vAlign w:val="center"/>
            <w:hideMark/>
          </w:tcPr>
          <w:p w14:paraId="5B5CEA4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Identifiant unique</w:t>
            </w:r>
          </w:p>
        </w:tc>
      </w:tr>
      <w:tr w:rsidR="00D4463B" w:rsidRPr="00D4463B" w14:paraId="4264423D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15A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446AA4A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A3B4D3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600F34A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Nom de la catégorie</w:t>
            </w:r>
          </w:p>
        </w:tc>
      </w:tr>
      <w:tr w:rsidR="00D4463B" w:rsidRPr="00D4463B" w14:paraId="38AEE65D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E7E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C5E57B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01566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</w:p>
        </w:tc>
        <w:tc>
          <w:tcPr>
            <w:tcW w:w="0" w:type="auto"/>
            <w:vAlign w:val="center"/>
            <w:hideMark/>
          </w:tcPr>
          <w:p w14:paraId="6B5BB80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Description</w:t>
            </w:r>
          </w:p>
        </w:tc>
      </w:tr>
      <w:tr w:rsidR="00D4463B" w:rsidRPr="00D4463B" w14:paraId="58D7B276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5C1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parent_id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2DF0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CB34AF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FK → categories.id (</w:t>
            </w: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nullable</w:t>
            </w:r>
            <w:proofErr w:type="spellEnd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4EBDE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Pour sous-catégories</w:t>
            </w:r>
          </w:p>
        </w:tc>
      </w:tr>
      <w:tr w:rsidR="00D4463B" w:rsidRPr="00D4463B" w14:paraId="0F5C0A54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428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2A02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VARCHAR(1024)</w:t>
            </w:r>
          </w:p>
        </w:tc>
        <w:tc>
          <w:tcPr>
            <w:tcW w:w="0" w:type="auto"/>
            <w:vAlign w:val="center"/>
            <w:hideMark/>
          </w:tcPr>
          <w:p w14:paraId="0D1644E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5EBBE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Image de catégorie</w:t>
            </w:r>
          </w:p>
        </w:tc>
      </w:tr>
      <w:tr w:rsidR="00D4463B" w:rsidRPr="00D4463B" w14:paraId="2E511785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F7D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ordre_affichage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46C8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4E3B80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F17C79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Tri visuel</w:t>
            </w:r>
          </w:p>
        </w:tc>
      </w:tr>
    </w:tbl>
    <w:p w14:paraId="7800021C" w14:textId="77777777" w:rsidR="00D4463B" w:rsidRPr="00D4463B" w:rsidRDefault="00D4463B" w:rsidP="00D44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PK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id</w:t>
      </w:r>
    </w:p>
    <w:p w14:paraId="335DE03D" w14:textId="77777777" w:rsidR="00D4463B" w:rsidRPr="00D4463B" w:rsidRDefault="00D4463B" w:rsidP="00D44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FK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parent_id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→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categories</w:t>
      </w:r>
      <w:proofErr w:type="spellEnd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(id)</w:t>
      </w:r>
    </w:p>
    <w:p w14:paraId="33704593" w14:textId="77777777" w:rsidR="00D4463B" w:rsidRPr="00D4463B" w:rsidRDefault="003F342E" w:rsidP="00D44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pict w14:anchorId="33B06E76">
          <v:rect id="_x0000_i1025" style="width:0;height:1.5pt" o:hralign="center" o:hrstd="t" o:hr="t" fillcolor="#a0a0a0" stroked="f"/>
        </w:pict>
      </w:r>
    </w:p>
    <w:p w14:paraId="7529E1D4" w14:textId="77777777" w:rsidR="00D4463B" w:rsidRPr="00D4463B" w:rsidRDefault="00D4463B" w:rsidP="00D44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>2. produits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754"/>
        <w:gridCol w:w="3526"/>
        <w:gridCol w:w="2082"/>
      </w:tblGrid>
      <w:tr w:rsidR="00D4463B" w:rsidRPr="00D4463B" w14:paraId="1B0BD419" w14:textId="77777777" w:rsidTr="00D4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98284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67A0EF92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13AA47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14:paraId="21783166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720841B7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85D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1F833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BIGSERIAL</w:t>
            </w:r>
          </w:p>
        </w:tc>
        <w:tc>
          <w:tcPr>
            <w:tcW w:w="0" w:type="auto"/>
            <w:vAlign w:val="center"/>
            <w:hideMark/>
          </w:tcPr>
          <w:p w14:paraId="5EFA97D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PK, NOT NULL</w:t>
            </w:r>
          </w:p>
        </w:tc>
        <w:tc>
          <w:tcPr>
            <w:tcW w:w="0" w:type="auto"/>
            <w:vAlign w:val="center"/>
            <w:hideMark/>
          </w:tcPr>
          <w:p w14:paraId="4EA02DC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Identifiant unique</w:t>
            </w:r>
          </w:p>
        </w:tc>
      </w:tr>
      <w:tr w:rsidR="00D4463B" w:rsidRPr="00D4463B" w14:paraId="2365B1E4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0C4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8BAEBD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5F7943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5FCEEE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Nom du produit</w:t>
            </w:r>
          </w:p>
        </w:tc>
      </w:tr>
      <w:tr w:rsidR="00D4463B" w:rsidRPr="00D4463B" w14:paraId="6204B75C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6447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5DF58D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A21E6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</w:p>
        </w:tc>
        <w:tc>
          <w:tcPr>
            <w:tcW w:w="0" w:type="auto"/>
            <w:vAlign w:val="center"/>
            <w:hideMark/>
          </w:tcPr>
          <w:p w14:paraId="2274484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Description</w:t>
            </w:r>
          </w:p>
        </w:tc>
      </w:tr>
      <w:tr w:rsidR="00D4463B" w:rsidRPr="00D4463B" w14:paraId="220E2980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24C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prix</w:t>
            </w:r>
          </w:p>
        </w:tc>
        <w:tc>
          <w:tcPr>
            <w:tcW w:w="0" w:type="auto"/>
            <w:vAlign w:val="center"/>
            <w:hideMark/>
          </w:tcPr>
          <w:p w14:paraId="62BED6C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NUMERIC(15,2)</w:t>
            </w:r>
          </w:p>
        </w:tc>
        <w:tc>
          <w:tcPr>
            <w:tcW w:w="0" w:type="auto"/>
            <w:vAlign w:val="center"/>
            <w:hideMark/>
          </w:tcPr>
          <w:p w14:paraId="4E41C2F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NULL, CHECK (prix &gt;= 0)</w:t>
            </w:r>
          </w:p>
        </w:tc>
        <w:tc>
          <w:tcPr>
            <w:tcW w:w="0" w:type="auto"/>
            <w:vAlign w:val="center"/>
            <w:hideMark/>
          </w:tcPr>
          <w:p w14:paraId="4BE16C8D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Prix du produit</w:t>
            </w:r>
          </w:p>
        </w:tc>
      </w:tr>
      <w:tr w:rsidR="00D4463B" w:rsidRPr="00D4463B" w14:paraId="218A40A0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E9E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7ECBBA3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8B41A3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 DEFAULT 0, CHECK (stock &gt;= 0)</w:t>
            </w:r>
          </w:p>
        </w:tc>
        <w:tc>
          <w:tcPr>
            <w:tcW w:w="0" w:type="auto"/>
            <w:vAlign w:val="center"/>
            <w:hideMark/>
          </w:tcPr>
          <w:p w14:paraId="605E6D0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Stock disponible</w:t>
            </w:r>
          </w:p>
        </w:tc>
      </w:tr>
      <w:tr w:rsidR="00D4463B" w:rsidRPr="00D4463B" w14:paraId="3802E271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F6B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14:paraId="114FAED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14:paraId="38F3437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 DEFAULT 'DISPONIBLE'</w:t>
            </w:r>
          </w:p>
        </w:tc>
        <w:tc>
          <w:tcPr>
            <w:tcW w:w="0" w:type="auto"/>
            <w:vAlign w:val="center"/>
            <w:hideMark/>
          </w:tcPr>
          <w:p w14:paraId="676F685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Statut du produit</w:t>
            </w:r>
          </w:p>
        </w:tc>
      </w:tr>
      <w:tr w:rsidR="00D4463B" w:rsidRPr="00D4463B" w14:paraId="3C6C3ADF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E72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1EF2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FEF99A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FK → categories.id, NOT NULL</w:t>
            </w:r>
          </w:p>
        </w:tc>
        <w:tc>
          <w:tcPr>
            <w:tcW w:w="0" w:type="auto"/>
            <w:vAlign w:val="center"/>
            <w:hideMark/>
          </w:tcPr>
          <w:p w14:paraId="45E6A59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Catégorie du produit</w:t>
            </w:r>
          </w:p>
        </w:tc>
      </w:tr>
      <w:tr w:rsidR="00D4463B" w:rsidRPr="00D4463B" w14:paraId="0D64E4FA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57C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date_creation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2395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5DA6B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2D2005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Date de création</w:t>
            </w:r>
          </w:p>
        </w:tc>
      </w:tr>
      <w:tr w:rsidR="00D4463B" w:rsidRPr="00D4463B" w14:paraId="08D656C4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019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marque</w:t>
            </w:r>
          </w:p>
        </w:tc>
        <w:tc>
          <w:tcPr>
            <w:tcW w:w="0" w:type="auto"/>
            <w:vAlign w:val="center"/>
            <w:hideMark/>
          </w:tcPr>
          <w:p w14:paraId="0B96F59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VARCHAR(128)</w:t>
            </w:r>
          </w:p>
        </w:tc>
        <w:tc>
          <w:tcPr>
            <w:tcW w:w="0" w:type="auto"/>
            <w:vAlign w:val="center"/>
            <w:hideMark/>
          </w:tcPr>
          <w:p w14:paraId="395885E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4151BC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Marque</w:t>
            </w:r>
          </w:p>
        </w:tc>
      </w:tr>
      <w:tr w:rsidR="00D4463B" w:rsidRPr="00D4463B" w14:paraId="17B21E8D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51A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8533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VARCHAR(128)</w:t>
            </w:r>
          </w:p>
        </w:tc>
        <w:tc>
          <w:tcPr>
            <w:tcW w:w="0" w:type="auto"/>
            <w:vAlign w:val="center"/>
            <w:hideMark/>
          </w:tcPr>
          <w:p w14:paraId="2A6CBC1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NULL, UNIQUE</w:t>
            </w:r>
          </w:p>
        </w:tc>
        <w:tc>
          <w:tcPr>
            <w:tcW w:w="0" w:type="auto"/>
            <w:vAlign w:val="center"/>
            <w:hideMark/>
          </w:tcPr>
          <w:p w14:paraId="2877D1A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Référence interne</w:t>
            </w:r>
          </w:p>
        </w:tc>
      </w:tr>
      <w:tr w:rsidR="00D4463B" w:rsidRPr="00D4463B" w14:paraId="70724BAF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D3E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7CAF0B3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24F45A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NULL, UNIQUE</w:t>
            </w:r>
          </w:p>
        </w:tc>
        <w:tc>
          <w:tcPr>
            <w:tcW w:w="0" w:type="auto"/>
            <w:vAlign w:val="center"/>
            <w:hideMark/>
          </w:tcPr>
          <w:p w14:paraId="1630FD4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SEO URL</w:t>
            </w:r>
          </w:p>
        </w:tc>
      </w:tr>
      <w:tr w:rsidR="00D4463B" w:rsidRPr="00D4463B" w14:paraId="208D7FF0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7B2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poids</w:t>
            </w:r>
          </w:p>
        </w:tc>
        <w:tc>
          <w:tcPr>
            <w:tcW w:w="0" w:type="auto"/>
            <w:vAlign w:val="center"/>
            <w:hideMark/>
          </w:tcPr>
          <w:p w14:paraId="6B5837E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NUMERIC(10,3)</w:t>
            </w:r>
          </w:p>
        </w:tc>
        <w:tc>
          <w:tcPr>
            <w:tcW w:w="0" w:type="auto"/>
            <w:vAlign w:val="center"/>
            <w:hideMark/>
          </w:tcPr>
          <w:p w14:paraId="3265689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7695FC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Poids (kg)</w:t>
            </w:r>
          </w:p>
        </w:tc>
      </w:tr>
      <w:tr w:rsidR="00D4463B" w:rsidRPr="00D4463B" w14:paraId="423EBA53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D7D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2B2D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443CAA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 xml:space="preserve">NOT NULL DEFAULT </w:t>
            </w: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16B5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 actif/inactif</w:t>
            </w:r>
          </w:p>
        </w:tc>
      </w:tr>
    </w:tbl>
    <w:p w14:paraId="7B7EC8F5" w14:textId="77777777" w:rsidR="00D4463B" w:rsidRPr="00D4463B" w:rsidRDefault="00D4463B" w:rsidP="00D44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PK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id</w:t>
      </w:r>
    </w:p>
    <w:p w14:paraId="49F051CB" w14:textId="77777777" w:rsidR="00D4463B" w:rsidRPr="00D4463B" w:rsidRDefault="00D4463B" w:rsidP="00D44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lastRenderedPageBreak/>
        <w:t>FK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category_id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→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categories</w:t>
      </w:r>
      <w:proofErr w:type="spellEnd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(id)</w:t>
      </w:r>
    </w:p>
    <w:p w14:paraId="237EBD14" w14:textId="77777777" w:rsidR="00D4463B" w:rsidRPr="00D4463B" w:rsidRDefault="003F342E" w:rsidP="00D44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pict w14:anchorId="128A6BC1">
          <v:rect id="_x0000_i1026" style="width:0;height:1.5pt" o:hralign="center" o:hrstd="t" o:hr="t" fillcolor="#a0a0a0" stroked="f"/>
        </w:pict>
      </w:r>
    </w:p>
    <w:p w14:paraId="5028640F" w14:textId="77777777" w:rsidR="00D4463B" w:rsidRPr="00D4463B" w:rsidRDefault="00D4463B" w:rsidP="00D44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 xml:space="preserve">3. </w:t>
      </w:r>
      <w:proofErr w:type="spellStart"/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>produit_images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874"/>
        <w:gridCol w:w="3074"/>
        <w:gridCol w:w="1861"/>
      </w:tblGrid>
      <w:tr w:rsidR="00D4463B" w:rsidRPr="00D4463B" w14:paraId="33936E85" w14:textId="77777777" w:rsidTr="00D4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36B57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0A89C4EC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543CD1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14:paraId="54AE08C6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5659DD72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AEF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5B507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BIGSERIAL</w:t>
            </w:r>
          </w:p>
        </w:tc>
        <w:tc>
          <w:tcPr>
            <w:tcW w:w="0" w:type="auto"/>
            <w:vAlign w:val="center"/>
            <w:hideMark/>
          </w:tcPr>
          <w:p w14:paraId="5C2A6A7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PK, NOT NULL</w:t>
            </w:r>
          </w:p>
        </w:tc>
        <w:tc>
          <w:tcPr>
            <w:tcW w:w="0" w:type="auto"/>
            <w:vAlign w:val="center"/>
            <w:hideMark/>
          </w:tcPr>
          <w:p w14:paraId="6243993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Identifiant unique</w:t>
            </w:r>
          </w:p>
        </w:tc>
      </w:tr>
      <w:tr w:rsidR="00D4463B" w:rsidRPr="00D4463B" w14:paraId="7D49A991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520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4BACB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A7EFF4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FK → produits.id, NOT NULL</w:t>
            </w:r>
          </w:p>
        </w:tc>
        <w:tc>
          <w:tcPr>
            <w:tcW w:w="0" w:type="auto"/>
            <w:vAlign w:val="center"/>
            <w:hideMark/>
          </w:tcPr>
          <w:p w14:paraId="3514E2B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 lié</w:t>
            </w:r>
          </w:p>
        </w:tc>
      </w:tr>
      <w:tr w:rsidR="00D4463B" w:rsidRPr="00D4463B" w14:paraId="00B9F80F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16E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url_image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9DC0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VARCHAR(1024)</w:t>
            </w:r>
          </w:p>
        </w:tc>
        <w:tc>
          <w:tcPr>
            <w:tcW w:w="0" w:type="auto"/>
            <w:vAlign w:val="center"/>
            <w:hideMark/>
          </w:tcPr>
          <w:p w14:paraId="3369EE8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F074B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URL de l’image</w:t>
            </w:r>
          </w:p>
        </w:tc>
      </w:tr>
      <w:tr w:rsidR="00D4463B" w:rsidRPr="00D4463B" w14:paraId="4C20F6B5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02A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is_default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9DCF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44FD8C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163D638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Image principale ?</w:t>
            </w:r>
          </w:p>
        </w:tc>
      </w:tr>
    </w:tbl>
    <w:p w14:paraId="27A55978" w14:textId="77777777" w:rsidR="00D4463B" w:rsidRPr="00D4463B" w:rsidRDefault="00D4463B" w:rsidP="00D44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PK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id</w:t>
      </w:r>
    </w:p>
    <w:p w14:paraId="0D6610A9" w14:textId="77777777" w:rsidR="00D4463B" w:rsidRPr="00D4463B" w:rsidRDefault="00D4463B" w:rsidP="00D44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FK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→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produits(id)</w:t>
      </w:r>
    </w:p>
    <w:p w14:paraId="1F99E27D" w14:textId="77777777" w:rsidR="00D4463B" w:rsidRPr="00D4463B" w:rsidRDefault="003F342E" w:rsidP="00D44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pict w14:anchorId="63547825">
          <v:rect id="_x0000_i1027" style="width:0;height:1.5pt" o:hralign="center" o:hrstd="t" o:hr="t" fillcolor="#a0a0a0" stroked="f"/>
        </w:pict>
      </w:r>
    </w:p>
    <w:p w14:paraId="6D9286A3" w14:textId="77777777" w:rsidR="00D4463B" w:rsidRPr="00D4463B" w:rsidRDefault="00D4463B" w:rsidP="00D44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 xml:space="preserve">4. </w:t>
      </w:r>
      <w:proofErr w:type="spellStart"/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>attributs_produits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754"/>
        <w:gridCol w:w="3074"/>
        <w:gridCol w:w="1968"/>
      </w:tblGrid>
      <w:tr w:rsidR="00D4463B" w:rsidRPr="00D4463B" w14:paraId="1BD98BF7" w14:textId="77777777" w:rsidTr="00D4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40205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310E3563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22D9F4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14:paraId="191027F4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59707AC2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51C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DD315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BIGSERIAL</w:t>
            </w:r>
          </w:p>
        </w:tc>
        <w:tc>
          <w:tcPr>
            <w:tcW w:w="0" w:type="auto"/>
            <w:vAlign w:val="center"/>
            <w:hideMark/>
          </w:tcPr>
          <w:p w14:paraId="33BA754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PK, NOT NULL</w:t>
            </w:r>
          </w:p>
        </w:tc>
        <w:tc>
          <w:tcPr>
            <w:tcW w:w="0" w:type="auto"/>
            <w:vAlign w:val="center"/>
            <w:hideMark/>
          </w:tcPr>
          <w:p w14:paraId="1330FD4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Identifiant unique</w:t>
            </w:r>
          </w:p>
        </w:tc>
      </w:tr>
      <w:tr w:rsidR="00D4463B" w:rsidRPr="00D4463B" w14:paraId="0D543382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3DA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39C4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EAE8E7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FK → produits.id, NOT NULL</w:t>
            </w:r>
          </w:p>
        </w:tc>
        <w:tc>
          <w:tcPr>
            <w:tcW w:w="0" w:type="auto"/>
            <w:vAlign w:val="center"/>
            <w:hideMark/>
          </w:tcPr>
          <w:p w14:paraId="199BE95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 lié</w:t>
            </w:r>
          </w:p>
        </w:tc>
      </w:tr>
      <w:tr w:rsidR="00D4463B" w:rsidRPr="00D4463B" w14:paraId="635A89D1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C7D5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attribut</w:t>
            </w:r>
          </w:p>
        </w:tc>
        <w:tc>
          <w:tcPr>
            <w:tcW w:w="0" w:type="auto"/>
            <w:vAlign w:val="center"/>
            <w:hideMark/>
          </w:tcPr>
          <w:p w14:paraId="6D272CC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2ED34B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10D394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(ex : couleur, taille)</w:t>
            </w:r>
          </w:p>
        </w:tc>
      </w:tr>
      <w:tr w:rsidR="00D4463B" w:rsidRPr="00D4463B" w14:paraId="3219F8C5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05E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1BFCFC6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36BEFEE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EE0689B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(ex : rouge, XL)</w:t>
            </w:r>
          </w:p>
        </w:tc>
      </w:tr>
    </w:tbl>
    <w:p w14:paraId="29697E27" w14:textId="77777777" w:rsidR="00D4463B" w:rsidRPr="00D4463B" w:rsidRDefault="00D4463B" w:rsidP="00D446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PK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id</w:t>
      </w:r>
    </w:p>
    <w:p w14:paraId="4F1956D0" w14:textId="77777777" w:rsidR="00D4463B" w:rsidRPr="00D4463B" w:rsidRDefault="00D4463B" w:rsidP="00D446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FK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→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produits(id)</w:t>
      </w:r>
    </w:p>
    <w:p w14:paraId="1A244FB1" w14:textId="77777777" w:rsidR="00D4463B" w:rsidRPr="00D4463B" w:rsidRDefault="003F342E" w:rsidP="00D44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pict w14:anchorId="3A9203A6">
          <v:rect id="_x0000_i1028" style="width:0;height:1.5pt" o:hralign="center" o:hrstd="t" o:hr="t" fillcolor="#a0a0a0" stroked="f"/>
        </w:pict>
      </w:r>
    </w:p>
    <w:p w14:paraId="7E1202E0" w14:textId="77777777" w:rsidR="00D4463B" w:rsidRPr="00D4463B" w:rsidRDefault="00D4463B" w:rsidP="00D44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 xml:space="preserve">5. </w:t>
      </w:r>
      <w:proofErr w:type="spellStart"/>
      <w:r w:rsidRPr="00D4463B">
        <w:rPr>
          <w:rFonts w:ascii="Times New Roman" w:eastAsia="Times New Roman" w:hAnsi="Times New Roman" w:cs="Times New Roman"/>
          <w:b/>
          <w:bCs/>
          <w:sz w:val="27"/>
          <w:szCs w:val="27"/>
          <w:lang w:val="fr-BF" w:eastAsia="fr-BF"/>
        </w:rPr>
        <w:t>avis_clients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447"/>
        <w:gridCol w:w="3793"/>
        <w:gridCol w:w="2162"/>
      </w:tblGrid>
      <w:tr w:rsidR="00D4463B" w:rsidRPr="00D4463B" w14:paraId="253BB6D7" w14:textId="77777777" w:rsidTr="00D44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559D1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2C5365F1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7A9F2D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14:paraId="793945E7" w14:textId="77777777" w:rsidR="00D4463B" w:rsidRPr="00D4463B" w:rsidRDefault="00D4463B" w:rsidP="00D4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1B3D4697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1CC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37649B2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BIGSERIAL</w:t>
            </w:r>
          </w:p>
        </w:tc>
        <w:tc>
          <w:tcPr>
            <w:tcW w:w="0" w:type="auto"/>
            <w:vAlign w:val="center"/>
            <w:hideMark/>
          </w:tcPr>
          <w:p w14:paraId="2BF5F80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PK, NOT NULL</w:t>
            </w:r>
          </w:p>
        </w:tc>
        <w:tc>
          <w:tcPr>
            <w:tcW w:w="0" w:type="auto"/>
            <w:vAlign w:val="center"/>
            <w:hideMark/>
          </w:tcPr>
          <w:p w14:paraId="1638C72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Identifiant unique</w:t>
            </w:r>
          </w:p>
        </w:tc>
      </w:tr>
      <w:tr w:rsidR="00D4463B" w:rsidRPr="00D4463B" w14:paraId="10404DFC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C86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DE1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B6963C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FK → produits.id, NOT NULL</w:t>
            </w:r>
          </w:p>
        </w:tc>
        <w:tc>
          <w:tcPr>
            <w:tcW w:w="0" w:type="auto"/>
            <w:vAlign w:val="center"/>
            <w:hideMark/>
          </w:tcPr>
          <w:p w14:paraId="2524CFB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Produit évalué</w:t>
            </w:r>
          </w:p>
        </w:tc>
      </w:tr>
      <w:tr w:rsidR="00D4463B" w:rsidRPr="00D4463B" w14:paraId="72F762AF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751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5DF0F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CEB102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D7698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 xml:space="preserve">Utilisateur (via </w:t>
            </w: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auth</w:t>
            </w:r>
            <w:proofErr w:type="spellEnd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-service)</w:t>
            </w:r>
          </w:p>
        </w:tc>
      </w:tr>
      <w:tr w:rsidR="00D4463B" w:rsidRPr="00D4463B" w14:paraId="1CA18857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D83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511FE37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F66E669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 NULL, CHECK (note &gt;= 0 AND note &lt;= 5)</w:t>
            </w:r>
          </w:p>
        </w:tc>
        <w:tc>
          <w:tcPr>
            <w:tcW w:w="0" w:type="auto"/>
            <w:vAlign w:val="center"/>
            <w:hideMark/>
          </w:tcPr>
          <w:p w14:paraId="39A2263B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Note sur 5</w:t>
            </w:r>
          </w:p>
        </w:tc>
      </w:tr>
      <w:tr w:rsidR="00D4463B" w:rsidRPr="00D4463B" w14:paraId="54CF8424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4273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commentaire</w:t>
            </w:r>
          </w:p>
        </w:tc>
        <w:tc>
          <w:tcPr>
            <w:tcW w:w="0" w:type="auto"/>
            <w:vAlign w:val="center"/>
            <w:hideMark/>
          </w:tcPr>
          <w:p w14:paraId="7E1A359A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E8750A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</w:p>
        </w:tc>
        <w:tc>
          <w:tcPr>
            <w:tcW w:w="0" w:type="auto"/>
            <w:vAlign w:val="center"/>
            <w:hideMark/>
          </w:tcPr>
          <w:p w14:paraId="382DEC50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Commentaire</w:t>
            </w:r>
          </w:p>
        </w:tc>
      </w:tr>
      <w:tr w:rsidR="00D4463B" w:rsidRPr="00D4463B" w14:paraId="1ABBFC2A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3311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D6CF2C8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AADA2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08072AC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Date de l’avis</w:t>
            </w:r>
          </w:p>
        </w:tc>
      </w:tr>
      <w:tr w:rsidR="00D4463B" w:rsidRPr="00D4463B" w14:paraId="58F11287" w14:textId="77777777" w:rsidTr="00D44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9C44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proofErr w:type="spellStart"/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lastRenderedPageBreak/>
              <w:t>is_approved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8C1B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AFC10E6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732120B7" w14:textId="77777777" w:rsidR="00D4463B" w:rsidRPr="00D4463B" w:rsidRDefault="00D4463B" w:rsidP="00D44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</w:pPr>
            <w:r w:rsidRPr="00D4463B">
              <w:rPr>
                <w:rFonts w:ascii="Times New Roman" w:eastAsia="Times New Roman" w:hAnsi="Times New Roman" w:cs="Times New Roman"/>
                <w:sz w:val="24"/>
                <w:szCs w:val="24"/>
                <w:lang w:val="fr-BF" w:eastAsia="fr-BF"/>
              </w:rPr>
              <w:t>(Optionnel) Modération</w:t>
            </w:r>
          </w:p>
        </w:tc>
      </w:tr>
    </w:tbl>
    <w:p w14:paraId="33609D3C" w14:textId="77777777" w:rsidR="00D4463B" w:rsidRPr="00D4463B" w:rsidRDefault="00D4463B" w:rsidP="00D446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PK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id</w:t>
      </w:r>
    </w:p>
    <w:p w14:paraId="1C7CD89F" w14:textId="77777777" w:rsidR="00D4463B" w:rsidRPr="00D4463B" w:rsidRDefault="00D4463B" w:rsidP="00D446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FK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→ </w:t>
      </w:r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produits(id)</w:t>
      </w:r>
    </w:p>
    <w:p w14:paraId="7C8F0CB9" w14:textId="77777777" w:rsidR="00D4463B" w:rsidRPr="00D4463B" w:rsidRDefault="00D4463B" w:rsidP="00D446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</w:pPr>
      <w:r w:rsidRPr="00D4463B">
        <w:rPr>
          <w:rFonts w:ascii="Times New Roman" w:eastAsia="Times New Roman" w:hAnsi="Times New Roman" w:cs="Times New Roman"/>
          <w:b/>
          <w:bCs/>
          <w:sz w:val="24"/>
          <w:szCs w:val="24"/>
          <w:lang w:val="fr-BF" w:eastAsia="fr-BF"/>
        </w:rPr>
        <w:t>Note</w:t>
      </w:r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 : </w:t>
      </w:r>
      <w:proofErr w:type="spellStart"/>
      <w:r w:rsidRPr="00D4463B">
        <w:rPr>
          <w:rFonts w:ascii="Courier New" w:eastAsia="Times New Roman" w:hAnsi="Courier New" w:cs="Courier New"/>
          <w:sz w:val="20"/>
          <w:szCs w:val="20"/>
          <w:lang w:val="fr-BF" w:eastAsia="fr-BF"/>
        </w:rPr>
        <w:t>user_id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 xml:space="preserve"> vient du </w:t>
      </w:r>
      <w:proofErr w:type="spellStart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>auth</w:t>
      </w:r>
      <w:proofErr w:type="spellEnd"/>
      <w:r w:rsidRPr="00D4463B">
        <w:rPr>
          <w:rFonts w:ascii="Times New Roman" w:eastAsia="Times New Roman" w:hAnsi="Times New Roman" w:cs="Times New Roman"/>
          <w:sz w:val="24"/>
          <w:szCs w:val="24"/>
          <w:lang w:val="fr-BF" w:eastAsia="fr-BF"/>
        </w:rPr>
        <w:t>-service, donc pas de contrainte FK stricte, mais logique.</w:t>
      </w:r>
    </w:p>
    <w:p w14:paraId="7BF92EE9" w14:textId="77777777" w:rsidR="0062328E" w:rsidRDefault="0062328E"/>
    <w:p w14:paraId="2189A7E4" w14:textId="77777777" w:rsidR="0062328E" w:rsidRDefault="00541D88">
      <w:pPr>
        <w:pStyle w:val="Titre1"/>
      </w:pPr>
      <w:r>
        <w:t>Service Commandes &amp; Paiements</w:t>
      </w:r>
    </w:p>
    <w:p w14:paraId="38FAAA6C" w14:textId="77777777" w:rsidR="0062328E" w:rsidRDefault="00541D88">
      <w:pPr>
        <w:pStyle w:val="Titre2"/>
      </w:pPr>
      <w:r>
        <w:t>commandes</w:t>
      </w:r>
    </w:p>
    <w:p w14:paraId="0368CDDA" w14:textId="77777777" w:rsidR="0062328E" w:rsidRDefault="00541D88">
      <w:r>
        <w:t>Colonnes : id (PK), user_id (FK-&gt;users.id), montant_total, statut, date_creation, date_mise_a_jour</w:t>
      </w:r>
    </w:p>
    <w:p w14:paraId="66ADC4C9" w14:textId="77777777" w:rsidR="0062328E" w:rsidRDefault="00541D88">
      <w:r>
        <w:t>Contraintes :</w:t>
      </w:r>
    </w:p>
    <w:p w14:paraId="336353BF" w14:textId="77777777" w:rsidR="0062328E" w:rsidRDefault="00541D88">
      <w:r>
        <w:t xml:space="preserve"> - PK : clé primaire (id).</w:t>
      </w:r>
    </w:p>
    <w:p w14:paraId="0490A27A" w14:textId="77777777" w:rsidR="0062328E" w:rsidRDefault="00541D88">
      <w:r>
        <w:t xml:space="preserve"> - FK : relations vers d'autres tables.</w:t>
      </w:r>
    </w:p>
    <w:p w14:paraId="3BB5DEDD" w14:textId="77777777" w:rsidR="0062328E" w:rsidRDefault="0062328E"/>
    <w:p w14:paraId="4B339522" w14:textId="77777777" w:rsidR="0062328E" w:rsidRDefault="00541D88">
      <w:pPr>
        <w:pStyle w:val="Titre2"/>
      </w:pPr>
      <w:r>
        <w:t>commande_details</w:t>
      </w:r>
    </w:p>
    <w:p w14:paraId="14ED12D2" w14:textId="77777777" w:rsidR="0062328E" w:rsidRDefault="00541D88">
      <w:r>
        <w:t>Colonnes : id (PK), commande_id (FK-&gt;commandes.id), produit_id (FK-&gt;produits.id), quantite, prix_unitaire</w:t>
      </w:r>
    </w:p>
    <w:p w14:paraId="65F7B11E" w14:textId="77777777" w:rsidR="0062328E" w:rsidRDefault="00541D88">
      <w:r>
        <w:t>Contraintes :</w:t>
      </w:r>
    </w:p>
    <w:p w14:paraId="6A52B9E4" w14:textId="77777777" w:rsidR="0062328E" w:rsidRDefault="00541D88">
      <w:r>
        <w:t xml:space="preserve"> - PK : clé primaire (id).</w:t>
      </w:r>
    </w:p>
    <w:p w14:paraId="02B2528C" w14:textId="77777777" w:rsidR="0062328E" w:rsidRDefault="00541D88">
      <w:r>
        <w:t xml:space="preserve"> - FK : relations vers d'autres tables.</w:t>
      </w:r>
    </w:p>
    <w:p w14:paraId="0E157BDC" w14:textId="77777777" w:rsidR="0062328E" w:rsidRDefault="0062328E"/>
    <w:p w14:paraId="693D66D6" w14:textId="77777777" w:rsidR="0062328E" w:rsidRDefault="00541D88">
      <w:pPr>
        <w:pStyle w:val="Titre2"/>
      </w:pPr>
      <w:r>
        <w:t>paiements</w:t>
      </w:r>
    </w:p>
    <w:p w14:paraId="739F0E42" w14:textId="77777777" w:rsidR="0062328E" w:rsidRDefault="00541D88">
      <w:r>
        <w:t>Colonnes : id (PK), commande_id (FK-&gt;commandes.id), montant, moyen_paiement, statut, transaction_id (unique), date_paiement</w:t>
      </w:r>
    </w:p>
    <w:p w14:paraId="37F2F71C" w14:textId="77777777" w:rsidR="0062328E" w:rsidRDefault="00541D88">
      <w:r>
        <w:t>Contraintes :</w:t>
      </w:r>
    </w:p>
    <w:p w14:paraId="7EFEADD5" w14:textId="77777777" w:rsidR="0062328E" w:rsidRDefault="00541D88">
      <w:r>
        <w:t xml:space="preserve"> - PK : clé primaire (id).</w:t>
      </w:r>
    </w:p>
    <w:p w14:paraId="0B5FBB38" w14:textId="77777777" w:rsidR="0062328E" w:rsidRDefault="00541D88">
      <w:r>
        <w:t xml:space="preserve"> - FK : relations vers d'autres tables.</w:t>
      </w:r>
    </w:p>
    <w:p w14:paraId="729E0A1D" w14:textId="77777777" w:rsidR="0062328E" w:rsidRDefault="00541D88">
      <w:r>
        <w:lastRenderedPageBreak/>
        <w:t xml:space="preserve"> - Index unique sur les colonnes spécifiées.</w:t>
      </w:r>
    </w:p>
    <w:p w14:paraId="33F6F246" w14:textId="77777777" w:rsidR="0062328E" w:rsidRDefault="0062328E"/>
    <w:p w14:paraId="23B92519" w14:textId="77777777" w:rsidR="0062328E" w:rsidRDefault="00541D88">
      <w:pPr>
        <w:pStyle w:val="Titre2"/>
      </w:pPr>
      <w:r>
        <w:t>factures</w:t>
      </w:r>
    </w:p>
    <w:p w14:paraId="10D0F65E" w14:textId="77777777" w:rsidR="0062328E" w:rsidRDefault="00541D88">
      <w:r>
        <w:t>Colonnes : id (PK), commande_id (FK-&gt;commandes.id), url_facture, date_emission</w:t>
      </w:r>
    </w:p>
    <w:p w14:paraId="3B883629" w14:textId="77777777" w:rsidR="0062328E" w:rsidRDefault="00541D88">
      <w:r>
        <w:t>Contraintes :</w:t>
      </w:r>
    </w:p>
    <w:p w14:paraId="73929DB4" w14:textId="77777777" w:rsidR="0062328E" w:rsidRDefault="00541D88">
      <w:r>
        <w:t xml:space="preserve"> - PK : clé primaire (id).</w:t>
      </w:r>
    </w:p>
    <w:p w14:paraId="5AB90849" w14:textId="00362B2B" w:rsidR="0062328E" w:rsidRDefault="00541D88">
      <w:r>
        <w:t xml:space="preserve"> - FK : relations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tables.</w:t>
      </w:r>
    </w:p>
    <w:p w14:paraId="3922CD64" w14:textId="072E34B9" w:rsidR="003F342E" w:rsidRDefault="003F342E"/>
    <w:p w14:paraId="6A3FD003" w14:textId="77777777" w:rsidR="003F342E" w:rsidRDefault="003F342E" w:rsidP="003F342E">
      <w:pPr>
        <w:pStyle w:val="Titre1"/>
      </w:pPr>
      <w:proofErr w:type="spellStart"/>
      <w:r>
        <w:t>Recommandations</w:t>
      </w:r>
      <w:proofErr w:type="spellEnd"/>
      <w:r>
        <w:t xml:space="preserve"> </w:t>
      </w:r>
      <w:proofErr w:type="spellStart"/>
      <w:r>
        <w:t>clés</w:t>
      </w:r>
      <w:proofErr w:type="spellEnd"/>
    </w:p>
    <w:p w14:paraId="2D1BE087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Pas de FK vers d’autres services</w:t>
      </w:r>
      <w:r>
        <w:br/>
        <w:t xml:space="preserve">En </w:t>
      </w:r>
      <w:proofErr w:type="spellStart"/>
      <w:r>
        <w:t>microservices</w:t>
      </w:r>
      <w:proofErr w:type="spellEnd"/>
      <w:r>
        <w:t xml:space="preserve">, n’utilise pas de FK SQL vers </w:t>
      </w:r>
      <w:proofErr w:type="spellStart"/>
      <w:r>
        <w:rPr>
          <w:rStyle w:val="CodeHTML"/>
        </w:rPr>
        <w:t>users</w:t>
      </w:r>
      <w:proofErr w:type="spellEnd"/>
      <w:r>
        <w:t xml:space="preserve"> / </w:t>
      </w:r>
      <w:proofErr w:type="spellStart"/>
      <w:r>
        <w:rPr>
          <w:rStyle w:val="CodeHTML"/>
        </w:rPr>
        <w:t>products</w:t>
      </w:r>
      <w:proofErr w:type="spellEnd"/>
      <w:r>
        <w:t xml:space="preserve"> des autres BDD. Stocke plutôt des </w:t>
      </w:r>
      <w:r>
        <w:rPr>
          <w:rStyle w:val="lev"/>
        </w:rPr>
        <w:t>références externes</w:t>
      </w:r>
      <w:r>
        <w:t xml:space="preserve"> (UUID/ID) + un </w:t>
      </w:r>
      <w:r>
        <w:rPr>
          <w:rStyle w:val="lev"/>
        </w:rPr>
        <w:t>snapshot</w:t>
      </w:r>
      <w:r>
        <w:t xml:space="preserve"> utile (nom produit, prix au moment de la commande, vendeur, etc.).</w:t>
      </w:r>
    </w:p>
    <w:p w14:paraId="218161ED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Monnaie</w:t>
      </w:r>
      <w:r>
        <w:br/>
        <w:t xml:space="preserve">Utilise soit </w:t>
      </w:r>
      <w:r>
        <w:rPr>
          <w:rStyle w:val="CodeHTML"/>
        </w:rPr>
        <w:t>INTEGER</w:t>
      </w:r>
      <w:r>
        <w:t xml:space="preserve"> en </w:t>
      </w:r>
      <w:r>
        <w:rPr>
          <w:rStyle w:val="lev"/>
        </w:rPr>
        <w:t>centimes</w:t>
      </w:r>
      <w:r>
        <w:t xml:space="preserve"> (reco) soit </w:t>
      </w:r>
      <w:r>
        <w:rPr>
          <w:rStyle w:val="CodeHTML"/>
        </w:rPr>
        <w:t>DECIMAL(12,2)</w:t>
      </w:r>
      <w:r>
        <w:t xml:space="preserve"> + </w:t>
      </w:r>
      <w:proofErr w:type="spellStart"/>
      <w:r>
        <w:rPr>
          <w:rStyle w:val="lev"/>
        </w:rPr>
        <w:t>currency</w:t>
      </w:r>
      <w:proofErr w:type="spellEnd"/>
      <w:r>
        <w:t xml:space="preserve"> (ISO 4217) sur toutes les lignes (</w:t>
      </w:r>
      <w:proofErr w:type="spellStart"/>
      <w:r>
        <w:t>order</w:t>
      </w:r>
      <w:proofErr w:type="spellEnd"/>
      <w:r>
        <w:t xml:space="preserve">, paiement, </w:t>
      </w:r>
      <w:proofErr w:type="spellStart"/>
      <w:r>
        <w:t>refund</w:t>
      </w:r>
      <w:proofErr w:type="spellEnd"/>
      <w:r>
        <w:t>).</w:t>
      </w:r>
    </w:p>
    <w:p w14:paraId="7B96947D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Statuts en ENUM + machine d’état</w:t>
      </w:r>
    </w:p>
    <w:p w14:paraId="5ACB85FB" w14:textId="77777777" w:rsidR="003F342E" w:rsidRDefault="003F342E" w:rsidP="003F342E">
      <w:pPr>
        <w:pStyle w:val="NormalWeb"/>
        <w:numPr>
          <w:ilvl w:val="1"/>
          <w:numId w:val="15"/>
        </w:numPr>
      </w:pPr>
      <w:proofErr w:type="spellStart"/>
      <w:r>
        <w:rPr>
          <w:rStyle w:val="CodeHTML"/>
        </w:rPr>
        <w:t>order_status</w:t>
      </w:r>
      <w:proofErr w:type="spellEnd"/>
      <w:r>
        <w:t xml:space="preserve">: </w:t>
      </w:r>
      <w:r>
        <w:rPr>
          <w:rStyle w:val="CodeHTML"/>
        </w:rPr>
        <w:t>PENDING</w:t>
      </w:r>
      <w:r>
        <w:t xml:space="preserve">, </w:t>
      </w:r>
      <w:r>
        <w:rPr>
          <w:rStyle w:val="CodeHTML"/>
        </w:rPr>
        <w:t>AWAITING_PAYMENT</w:t>
      </w:r>
      <w:r>
        <w:t xml:space="preserve">, </w:t>
      </w:r>
      <w:r>
        <w:rPr>
          <w:rStyle w:val="CodeHTML"/>
        </w:rPr>
        <w:t>PAID</w:t>
      </w:r>
      <w:r>
        <w:t xml:space="preserve">, </w:t>
      </w:r>
      <w:r>
        <w:rPr>
          <w:rStyle w:val="CodeHTML"/>
        </w:rPr>
        <w:t>PARTIALLY_SHIPPED</w:t>
      </w:r>
      <w:r>
        <w:t xml:space="preserve">, </w:t>
      </w:r>
      <w:r>
        <w:rPr>
          <w:rStyle w:val="CodeHTML"/>
        </w:rPr>
        <w:t>SHIPPED</w:t>
      </w:r>
      <w:r>
        <w:t xml:space="preserve">, </w:t>
      </w:r>
      <w:r>
        <w:rPr>
          <w:rStyle w:val="CodeHTML"/>
        </w:rPr>
        <w:t>COMPLETED</w:t>
      </w:r>
      <w:r>
        <w:t xml:space="preserve">, </w:t>
      </w:r>
      <w:r>
        <w:rPr>
          <w:rStyle w:val="CodeHTML"/>
        </w:rPr>
        <w:t>CANCELED</w:t>
      </w:r>
    </w:p>
    <w:p w14:paraId="4CDFD0B7" w14:textId="77777777" w:rsidR="003F342E" w:rsidRDefault="003F342E" w:rsidP="003F342E">
      <w:pPr>
        <w:pStyle w:val="NormalWeb"/>
        <w:numPr>
          <w:ilvl w:val="1"/>
          <w:numId w:val="15"/>
        </w:numPr>
      </w:pPr>
      <w:proofErr w:type="spellStart"/>
      <w:r>
        <w:rPr>
          <w:rStyle w:val="CodeHTML"/>
        </w:rPr>
        <w:t>payment_status</w:t>
      </w:r>
      <w:proofErr w:type="spellEnd"/>
      <w:r>
        <w:t xml:space="preserve">: </w:t>
      </w:r>
      <w:r>
        <w:rPr>
          <w:rStyle w:val="CodeHTML"/>
        </w:rPr>
        <w:t>INITIATED</w:t>
      </w:r>
      <w:r>
        <w:t xml:space="preserve">, </w:t>
      </w:r>
      <w:r>
        <w:rPr>
          <w:rStyle w:val="CodeHTML"/>
        </w:rPr>
        <w:t>AUTHORIZED</w:t>
      </w:r>
      <w:r>
        <w:t xml:space="preserve">, </w:t>
      </w:r>
      <w:r>
        <w:rPr>
          <w:rStyle w:val="CodeHTML"/>
        </w:rPr>
        <w:t>CAPTURED</w:t>
      </w:r>
      <w:r>
        <w:t xml:space="preserve">, </w:t>
      </w:r>
      <w:r>
        <w:rPr>
          <w:rStyle w:val="CodeHTML"/>
        </w:rPr>
        <w:t>PARTIALLY_REFUNDED</w:t>
      </w:r>
      <w:r>
        <w:t xml:space="preserve">, </w:t>
      </w:r>
      <w:r>
        <w:rPr>
          <w:rStyle w:val="CodeHTML"/>
        </w:rPr>
        <w:t>REFUNDED</w:t>
      </w:r>
      <w:r>
        <w:t xml:space="preserve">, </w:t>
      </w:r>
      <w:r>
        <w:rPr>
          <w:rStyle w:val="CodeHTML"/>
        </w:rPr>
        <w:t>FAILED</w:t>
      </w:r>
      <w:r>
        <w:t xml:space="preserve">, </w:t>
      </w:r>
      <w:r>
        <w:rPr>
          <w:rStyle w:val="CodeHTML"/>
        </w:rPr>
        <w:t>CANCELED</w:t>
      </w:r>
    </w:p>
    <w:p w14:paraId="4156D0DA" w14:textId="77777777" w:rsidR="003F342E" w:rsidRDefault="003F342E" w:rsidP="003F342E">
      <w:pPr>
        <w:pStyle w:val="NormalWeb"/>
        <w:numPr>
          <w:ilvl w:val="1"/>
          <w:numId w:val="15"/>
        </w:numPr>
      </w:pPr>
      <w:proofErr w:type="spellStart"/>
      <w:r>
        <w:rPr>
          <w:rStyle w:val="CodeHTML"/>
        </w:rPr>
        <w:t>shipment_status</w:t>
      </w:r>
      <w:proofErr w:type="spellEnd"/>
      <w:r>
        <w:t xml:space="preserve">: </w:t>
      </w:r>
      <w:r>
        <w:rPr>
          <w:rStyle w:val="CodeHTML"/>
        </w:rPr>
        <w:t>READY</w:t>
      </w:r>
      <w:r>
        <w:t xml:space="preserve">, </w:t>
      </w:r>
      <w:r>
        <w:rPr>
          <w:rStyle w:val="CodeHTML"/>
        </w:rPr>
        <w:t>IN_TRANSIT</w:t>
      </w:r>
      <w:r>
        <w:t xml:space="preserve">, </w:t>
      </w:r>
      <w:r>
        <w:rPr>
          <w:rStyle w:val="CodeHTML"/>
        </w:rPr>
        <w:t>DELIVERED</w:t>
      </w:r>
      <w:r>
        <w:t xml:space="preserve">, </w:t>
      </w:r>
      <w:r>
        <w:rPr>
          <w:rStyle w:val="CodeHTML"/>
        </w:rPr>
        <w:t>RETURNED</w:t>
      </w:r>
    </w:p>
    <w:p w14:paraId="3A9702E7" w14:textId="77777777" w:rsidR="003F342E" w:rsidRDefault="003F342E" w:rsidP="003F342E">
      <w:pPr>
        <w:pStyle w:val="NormalWeb"/>
        <w:numPr>
          <w:ilvl w:val="1"/>
          <w:numId w:val="15"/>
        </w:numPr>
      </w:pPr>
      <w:proofErr w:type="spellStart"/>
      <w:r>
        <w:rPr>
          <w:rStyle w:val="CodeHTML"/>
        </w:rPr>
        <w:t>invoice_status</w:t>
      </w:r>
      <w:proofErr w:type="spellEnd"/>
      <w:r>
        <w:t xml:space="preserve">: </w:t>
      </w:r>
      <w:r>
        <w:rPr>
          <w:rStyle w:val="CodeHTML"/>
        </w:rPr>
        <w:t>ISSUED</w:t>
      </w:r>
      <w:r>
        <w:t xml:space="preserve">, </w:t>
      </w:r>
      <w:r>
        <w:rPr>
          <w:rStyle w:val="CodeHTML"/>
        </w:rPr>
        <w:t>CANCELED</w:t>
      </w:r>
    </w:p>
    <w:p w14:paraId="4E572B3D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Split marketplace</w:t>
      </w:r>
      <w:r>
        <w:br/>
        <w:t xml:space="preserve">Si plusieurs vendeurs par commande, ajoute </w:t>
      </w:r>
      <w:proofErr w:type="spellStart"/>
      <w:r>
        <w:rPr>
          <w:rStyle w:val="CodeHTML"/>
        </w:rPr>
        <w:t>vendor_id</w:t>
      </w:r>
      <w:proofErr w:type="spellEnd"/>
      <w:r>
        <w:t>/</w:t>
      </w:r>
      <w:proofErr w:type="spellStart"/>
      <w:r>
        <w:rPr>
          <w:rStyle w:val="CodeHTML"/>
        </w:rPr>
        <w:t>vendor_email</w:t>
      </w:r>
      <w:proofErr w:type="spellEnd"/>
      <w:r>
        <w:t xml:space="preserve"> sur </w:t>
      </w:r>
      <w:proofErr w:type="spellStart"/>
      <w:r>
        <w:rPr>
          <w:rStyle w:val="CodeHTML"/>
          <w:b/>
          <w:bCs/>
        </w:rPr>
        <w:t>order_items</w:t>
      </w:r>
      <w:proofErr w:type="spellEnd"/>
      <w:r>
        <w:t xml:space="preserve">. Tu pourras créer des </w:t>
      </w:r>
      <w:proofErr w:type="spellStart"/>
      <w:r>
        <w:rPr>
          <w:rStyle w:val="lev"/>
        </w:rPr>
        <w:t>shipments</w:t>
      </w:r>
      <w:proofErr w:type="spellEnd"/>
      <w:r>
        <w:t xml:space="preserve"> par vendeur.</w:t>
      </w:r>
    </w:p>
    <w:p w14:paraId="01229C67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Adresses “snapshot”</w:t>
      </w:r>
      <w:r>
        <w:br/>
        <w:t xml:space="preserve">Ajoute une table </w:t>
      </w:r>
      <w:proofErr w:type="spellStart"/>
      <w:r>
        <w:rPr>
          <w:rStyle w:val="CodeHTML"/>
        </w:rPr>
        <w:t>order_addresses</w:t>
      </w:r>
      <w:proofErr w:type="spellEnd"/>
      <w:r>
        <w:t xml:space="preserve"> (</w:t>
      </w:r>
      <w:proofErr w:type="spellStart"/>
      <w:r>
        <w:t>billing</w:t>
      </w:r>
      <w:proofErr w:type="spellEnd"/>
      <w:r>
        <w:t>/shipping) pour figer l’adresse au moment de la commande.</w:t>
      </w:r>
    </w:p>
    <w:p w14:paraId="27D6DBB5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Taxes &amp; remises</w:t>
      </w:r>
      <w:r>
        <w:br/>
        <w:t xml:space="preserve">Garde des montants au </w:t>
      </w:r>
      <w:r>
        <w:rPr>
          <w:rStyle w:val="lev"/>
        </w:rPr>
        <w:t>niveau ligne</w:t>
      </w:r>
      <w:r>
        <w:t xml:space="preserve"> et </w:t>
      </w:r>
      <w:r>
        <w:rPr>
          <w:rStyle w:val="lev"/>
        </w:rPr>
        <w:t>au niveau commande</w:t>
      </w:r>
      <w:r>
        <w:t xml:space="preserve">: </w:t>
      </w:r>
      <w:r>
        <w:rPr>
          <w:rStyle w:val="CodeHTML"/>
        </w:rPr>
        <w:t>subtotal</w:t>
      </w:r>
      <w:r>
        <w:t xml:space="preserve">, </w:t>
      </w:r>
      <w:proofErr w:type="spellStart"/>
      <w:r>
        <w:rPr>
          <w:rStyle w:val="CodeHTML"/>
        </w:rPr>
        <w:t>tax_total</w:t>
      </w:r>
      <w:proofErr w:type="spellEnd"/>
      <w:r>
        <w:t xml:space="preserve">, </w:t>
      </w:r>
      <w:proofErr w:type="spellStart"/>
      <w:r>
        <w:rPr>
          <w:rStyle w:val="CodeHTML"/>
        </w:rPr>
        <w:t>shipping_total</w:t>
      </w:r>
      <w:proofErr w:type="spellEnd"/>
      <w:r>
        <w:t xml:space="preserve">, </w:t>
      </w:r>
      <w:proofErr w:type="spellStart"/>
      <w:r>
        <w:rPr>
          <w:rStyle w:val="CodeHTML"/>
        </w:rPr>
        <w:t>discount_total</w:t>
      </w:r>
      <w:proofErr w:type="spellEnd"/>
      <w:r>
        <w:t xml:space="preserve">, </w:t>
      </w:r>
      <w:proofErr w:type="spellStart"/>
      <w:r>
        <w:rPr>
          <w:rStyle w:val="CodeHTML"/>
        </w:rPr>
        <w:t>grand_total</w:t>
      </w:r>
      <w:proofErr w:type="spellEnd"/>
      <w:r>
        <w:t xml:space="preserve">. Mets </w:t>
      </w:r>
      <w:proofErr w:type="spellStart"/>
      <w:r>
        <w:rPr>
          <w:rStyle w:val="CodeHTML"/>
        </w:rPr>
        <w:t>tax_rate</w:t>
      </w:r>
      <w:proofErr w:type="spellEnd"/>
      <w:r>
        <w:t xml:space="preserve"> / </w:t>
      </w:r>
      <w:proofErr w:type="spellStart"/>
      <w:r>
        <w:rPr>
          <w:rStyle w:val="CodeHTML"/>
        </w:rPr>
        <w:t>tax_amount</w:t>
      </w:r>
      <w:proofErr w:type="spellEnd"/>
      <w:r>
        <w:t xml:space="preserve"> sur les items.</w:t>
      </w:r>
    </w:p>
    <w:p w14:paraId="78B782BF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Idempotence paiements</w:t>
      </w:r>
      <w:r>
        <w:br/>
        <w:t xml:space="preserve">Dans </w:t>
      </w:r>
      <w:proofErr w:type="spellStart"/>
      <w:r>
        <w:rPr>
          <w:rStyle w:val="CodeHTML"/>
        </w:rPr>
        <w:t>payments</w:t>
      </w:r>
      <w:proofErr w:type="spellEnd"/>
      <w:r>
        <w:t xml:space="preserve">, ajoute </w:t>
      </w:r>
      <w:proofErr w:type="spellStart"/>
      <w:r>
        <w:rPr>
          <w:rStyle w:val="CodeHTML"/>
        </w:rPr>
        <w:t>idempotency_key</w:t>
      </w:r>
      <w:proofErr w:type="spellEnd"/>
      <w:r>
        <w:t xml:space="preserve"> (unique) pour éviter double capture en cas de </w:t>
      </w:r>
      <w:proofErr w:type="spellStart"/>
      <w:r>
        <w:t>retry</w:t>
      </w:r>
      <w:proofErr w:type="spellEnd"/>
      <w:r>
        <w:t xml:space="preserve">. Garde </w:t>
      </w:r>
      <w:r>
        <w:rPr>
          <w:rStyle w:val="CodeHTML"/>
        </w:rPr>
        <w:t>provider</w:t>
      </w:r>
      <w:r>
        <w:t xml:space="preserve">, </w:t>
      </w:r>
      <w:proofErr w:type="spellStart"/>
      <w:r>
        <w:rPr>
          <w:rStyle w:val="CodeHTML"/>
        </w:rPr>
        <w:t>external_transaction_id</w:t>
      </w:r>
      <w:proofErr w:type="spellEnd"/>
      <w:r>
        <w:t xml:space="preserve"> (unique), </w:t>
      </w:r>
      <w:proofErr w:type="spellStart"/>
      <w:r>
        <w:rPr>
          <w:rStyle w:val="CodeHTML"/>
        </w:rPr>
        <w:t>amount_authorized</w:t>
      </w:r>
      <w:proofErr w:type="spellEnd"/>
      <w:r>
        <w:t xml:space="preserve">, </w:t>
      </w:r>
      <w:proofErr w:type="spellStart"/>
      <w:r>
        <w:rPr>
          <w:rStyle w:val="CodeHTML"/>
        </w:rPr>
        <w:t>amount_captured</w:t>
      </w:r>
      <w:proofErr w:type="spellEnd"/>
      <w:r>
        <w:t>.</w:t>
      </w:r>
    </w:p>
    <w:p w14:paraId="331FD67B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lastRenderedPageBreak/>
        <w:t>Remboursements</w:t>
      </w:r>
      <w:r>
        <w:br/>
        <w:t xml:space="preserve">Table </w:t>
      </w:r>
      <w:proofErr w:type="spellStart"/>
      <w:r>
        <w:rPr>
          <w:rStyle w:val="CodeHTML"/>
        </w:rPr>
        <w:t>refunds</w:t>
      </w:r>
      <w:proofErr w:type="spellEnd"/>
      <w:r>
        <w:t xml:space="preserve"> séparée liée à </w:t>
      </w:r>
      <w:proofErr w:type="spellStart"/>
      <w:r>
        <w:rPr>
          <w:rStyle w:val="CodeHTML"/>
        </w:rPr>
        <w:t>payments</w:t>
      </w:r>
      <w:proofErr w:type="spellEnd"/>
      <w:r>
        <w:t xml:space="preserve"> (partiels/ complets). Facilite la compta et la traçabilité.</w:t>
      </w:r>
    </w:p>
    <w:p w14:paraId="6773FCEE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>Livraisons</w:t>
      </w:r>
      <w:r>
        <w:br/>
        <w:t xml:space="preserve">Tables </w:t>
      </w:r>
      <w:proofErr w:type="spellStart"/>
      <w:r>
        <w:rPr>
          <w:rStyle w:val="CodeHTML"/>
        </w:rPr>
        <w:t>shipments</w:t>
      </w:r>
      <w:proofErr w:type="spellEnd"/>
      <w:r>
        <w:t xml:space="preserve"> + </w:t>
      </w:r>
      <w:proofErr w:type="spellStart"/>
      <w:r>
        <w:rPr>
          <w:rStyle w:val="CodeHTML"/>
        </w:rPr>
        <w:t>shipment_items</w:t>
      </w:r>
      <w:proofErr w:type="spellEnd"/>
      <w:r>
        <w:t xml:space="preserve"> (quantités partielles, </w:t>
      </w:r>
      <w:proofErr w:type="spellStart"/>
      <w:r>
        <w:t>tracking</w:t>
      </w:r>
      <w:proofErr w:type="spellEnd"/>
      <w:r>
        <w:t>, carrier, dates).</w:t>
      </w:r>
    </w:p>
    <w:p w14:paraId="67BB24E7" w14:textId="77777777" w:rsidR="003F342E" w:rsidRDefault="003F342E" w:rsidP="003F342E">
      <w:pPr>
        <w:pStyle w:val="NormalWeb"/>
        <w:numPr>
          <w:ilvl w:val="0"/>
          <w:numId w:val="15"/>
        </w:numPr>
      </w:pPr>
      <w:r>
        <w:rPr>
          <w:rStyle w:val="lev"/>
        </w:rPr>
        <w:t xml:space="preserve">Événements / </w:t>
      </w:r>
      <w:proofErr w:type="spellStart"/>
      <w:r>
        <w:rPr>
          <w:rStyle w:val="lev"/>
        </w:rPr>
        <w:t>Outbox</w:t>
      </w:r>
      <w:proofErr w:type="spellEnd"/>
      <w:r>
        <w:br/>
        <w:t xml:space="preserve">Table </w:t>
      </w:r>
      <w:proofErr w:type="spellStart"/>
      <w:r>
        <w:rPr>
          <w:rStyle w:val="CodeHTML"/>
        </w:rPr>
        <w:t>order_events</w:t>
      </w:r>
      <w:proofErr w:type="spellEnd"/>
      <w:r>
        <w:t xml:space="preserve"> (audit) et éventuellement </w:t>
      </w:r>
      <w:proofErr w:type="spellStart"/>
      <w:r>
        <w:rPr>
          <w:rStyle w:val="CodeHTML"/>
        </w:rPr>
        <w:t>outbox_messages</w:t>
      </w:r>
      <w:proofErr w:type="spellEnd"/>
      <w:r>
        <w:t xml:space="preserve"> pour publier vers d’autres services de façon fiable.</w:t>
      </w:r>
    </w:p>
    <w:p w14:paraId="1183A815" w14:textId="77777777" w:rsidR="003F342E" w:rsidRDefault="003F342E" w:rsidP="003F342E">
      <w:r>
        <w:pict w14:anchorId="4EB08CCB">
          <v:rect id="_x0000_i1029" style="width:0;height:1.5pt" o:hralign="center" o:hrstd="t" o:hr="t" fillcolor="#a0a0a0" stroked="f"/>
        </w:pict>
      </w:r>
    </w:p>
    <w:p w14:paraId="02D3F244" w14:textId="77777777" w:rsidR="003F342E" w:rsidRDefault="003F342E" w:rsidP="003F342E">
      <w:pPr>
        <w:pStyle w:val="Titre1"/>
      </w:pPr>
      <w:proofErr w:type="spellStart"/>
      <w:r>
        <w:t>Schéma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(PostgreSQL — </w:t>
      </w:r>
      <w:proofErr w:type="spellStart"/>
      <w:r>
        <w:t>squelette</w:t>
      </w:r>
      <w:proofErr w:type="spellEnd"/>
      <w:r>
        <w:t>)</w:t>
      </w:r>
    </w:p>
    <w:p w14:paraId="1801DCDE" w14:textId="77777777" w:rsidR="003F342E" w:rsidRDefault="003F342E" w:rsidP="003F342E">
      <w:pPr>
        <w:pStyle w:val="NormalWeb"/>
      </w:pPr>
      <w:r>
        <w:t>Ajuste types/longueurs selon tes conventions (UUID vs BIGINT, centimes vs DECIMAL).</w:t>
      </w:r>
    </w:p>
    <w:p w14:paraId="1A82F30A" w14:textId="77777777" w:rsidR="003F342E" w:rsidRDefault="003F342E" w:rsidP="003F342E">
      <w:pPr>
        <w:pStyle w:val="PrformatHTML"/>
      </w:pPr>
      <w:proofErr w:type="spellStart"/>
      <w:r>
        <w:t>sql</w:t>
      </w:r>
      <w:proofErr w:type="spellEnd"/>
    </w:p>
    <w:p w14:paraId="2CB28E91" w14:textId="77777777" w:rsidR="003F342E" w:rsidRDefault="003F342E" w:rsidP="003F342E">
      <w:pPr>
        <w:pStyle w:val="PrformatHTML"/>
      </w:pPr>
      <w:proofErr w:type="spellStart"/>
      <w:r>
        <w:t>CopierModifier</w:t>
      </w:r>
      <w:proofErr w:type="spellEnd"/>
    </w:p>
    <w:p w14:paraId="5914128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ORDERS =========</w:t>
      </w:r>
    </w:p>
    <w:p w14:paraId="7218050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 (</w:t>
      </w:r>
    </w:p>
    <w:p w14:paraId="1E85058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7030EF5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order_number</w:t>
      </w:r>
      <w:proofErr w:type="spellEnd"/>
      <w:r>
        <w:rPr>
          <w:rStyle w:val="CodeHTML"/>
        </w:rPr>
        <w:t xml:space="preserve">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UNIQUE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</w:t>
      </w:r>
      <w:r>
        <w:rPr>
          <w:rStyle w:val="hljs-comment"/>
          <w:rFonts w:eastAsiaTheme="majorEastAsia"/>
        </w:rPr>
        <w:t>-- humain-</w:t>
      </w:r>
      <w:proofErr w:type="spellStart"/>
      <w:r>
        <w:rPr>
          <w:rStyle w:val="hljs-comment"/>
          <w:rFonts w:eastAsiaTheme="majorEastAsia"/>
        </w:rPr>
        <w:t>friendly</w:t>
      </w:r>
      <w:proofErr w:type="spellEnd"/>
    </w:p>
    <w:p w14:paraId="205BCA4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user_id_ext</w:t>
      </w:r>
      <w:proofErr w:type="spellEnd"/>
      <w:r>
        <w:rPr>
          <w:rStyle w:val="CodeHTML"/>
        </w:rPr>
        <w:t xml:space="preserve">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  </w:t>
      </w:r>
      <w:r>
        <w:rPr>
          <w:rStyle w:val="hljs-comment"/>
          <w:rFonts w:eastAsiaTheme="majorEastAsia"/>
        </w:rPr>
        <w:t>-- id utilisateur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-service)</w:t>
      </w:r>
    </w:p>
    <w:p w14:paraId="7C6B090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currency</w:t>
      </w:r>
      <w:proofErr w:type="spellEnd"/>
      <w:r>
        <w:rPr>
          <w:rStyle w:val="CodeHTML"/>
        </w:rPr>
        <w:t xml:space="preserve">           </w:t>
      </w:r>
      <w:r>
        <w:rPr>
          <w:rStyle w:val="hljs-type"/>
          <w:rFonts w:eastAsiaTheme="majorEastAsia"/>
        </w:rPr>
        <w:t>CHAR</w:t>
      </w:r>
      <w:r>
        <w:rPr>
          <w:rStyle w:val="CodeHTML"/>
        </w:rPr>
        <w:t>(</w:t>
      </w:r>
      <w:r>
        <w:rPr>
          <w:rStyle w:val="hljs-number"/>
        </w:rPr>
        <w:t>3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</w:t>
      </w:r>
      <w:r>
        <w:rPr>
          <w:rStyle w:val="hljs-comment"/>
          <w:rFonts w:eastAsiaTheme="majorEastAsia"/>
        </w:rPr>
        <w:t>-- "XOF","EUR","USD"</w:t>
      </w:r>
    </w:p>
    <w:p w14:paraId="31468DEA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subtotal_amount</w:t>
      </w:r>
      <w:proofErr w:type="spellEnd"/>
      <w:r>
        <w:rPr>
          <w:rStyle w:val="CodeHTML"/>
        </w:rPr>
        <w:t xml:space="preserve"> 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,           </w:t>
      </w:r>
      <w:r>
        <w:rPr>
          <w:rStyle w:val="hljs-comment"/>
          <w:rFonts w:eastAsiaTheme="majorEastAsia"/>
        </w:rPr>
        <w:t>-- centimes</w:t>
      </w:r>
    </w:p>
    <w:p w14:paraId="7ABF165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tax_total_amount</w:t>
      </w:r>
      <w:proofErr w:type="spellEnd"/>
      <w:r>
        <w:rPr>
          <w:rStyle w:val="CodeHTML"/>
        </w:rPr>
        <w:t xml:space="preserve">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0FC9A4C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shipping_total_amount</w:t>
      </w:r>
      <w:proofErr w:type="spellEnd"/>
      <w:r>
        <w:rPr>
          <w:rStyle w:val="CodeHTML"/>
        </w:rPr>
        <w:t xml:space="preserve">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45C3731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discount_total_amount</w:t>
      </w:r>
      <w:proofErr w:type="spellEnd"/>
      <w:r>
        <w:rPr>
          <w:rStyle w:val="CodeHTML"/>
        </w:rPr>
        <w:t xml:space="preserve">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7622D21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grand_total_amount</w:t>
      </w:r>
      <w:proofErr w:type="spellEnd"/>
      <w:r>
        <w:rPr>
          <w:rStyle w:val="CodeHTML"/>
        </w:rPr>
        <w:t xml:space="preserve">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</w:t>
      </w:r>
      <w:r>
        <w:rPr>
          <w:rStyle w:val="hljs-comment"/>
          <w:rFonts w:eastAsiaTheme="majorEastAsia"/>
        </w:rPr>
        <w:t xml:space="preserve">-- = subtotal + </w:t>
      </w:r>
      <w:proofErr w:type="spellStart"/>
      <w:r>
        <w:rPr>
          <w:rStyle w:val="hljs-comment"/>
          <w:rFonts w:eastAsiaTheme="majorEastAsia"/>
        </w:rPr>
        <w:t>tax</w:t>
      </w:r>
      <w:proofErr w:type="spellEnd"/>
      <w:r>
        <w:rPr>
          <w:rStyle w:val="hljs-comment"/>
          <w:rFonts w:eastAsiaTheme="majorEastAsia"/>
        </w:rPr>
        <w:t xml:space="preserve"> + shipping - discount</w:t>
      </w:r>
    </w:p>
    <w:p w14:paraId="30E2473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order_status</w:t>
      </w:r>
      <w:proofErr w:type="spellEnd"/>
      <w:r>
        <w:rPr>
          <w:rStyle w:val="CodeHTML"/>
        </w:rPr>
        <w:t xml:space="preserve">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</w:t>
      </w: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enum</w:t>
      </w:r>
      <w:proofErr w:type="spellEnd"/>
      <w:r>
        <w:rPr>
          <w:rStyle w:val="hljs-comment"/>
          <w:rFonts w:eastAsiaTheme="majorEastAsia"/>
        </w:rPr>
        <w:t xml:space="preserve"> logique côté code</w:t>
      </w:r>
    </w:p>
    <w:p w14:paraId="73D3163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payment_status</w:t>
      </w:r>
      <w:proofErr w:type="spellEnd"/>
      <w:r>
        <w:rPr>
          <w:rStyle w:val="CodeHTML"/>
        </w:rPr>
        <w:t xml:space="preserve">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04084B3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 xml:space="preserve"> 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4D3B6EC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updated_at</w:t>
      </w:r>
      <w:proofErr w:type="spellEnd"/>
      <w:r>
        <w:rPr>
          <w:rStyle w:val="CodeHTML"/>
        </w:rPr>
        <w:t xml:space="preserve"> 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7C14A4C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version            </w:t>
      </w:r>
      <w:r>
        <w:rPr>
          <w:rStyle w:val="hljs-type"/>
          <w:rFonts w:eastAsiaTheme="majorEastAsia"/>
        </w:rPr>
        <w:t>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              </w:t>
      </w: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optimistic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locking</w:t>
      </w:r>
      <w:proofErr w:type="spellEnd"/>
    </w:p>
    <w:p w14:paraId="3F03194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74ED734F" w14:textId="77777777" w:rsidR="003F342E" w:rsidRDefault="003F342E" w:rsidP="003F342E">
      <w:pPr>
        <w:pStyle w:val="PrformatHTML"/>
        <w:rPr>
          <w:rStyle w:val="CodeHTML"/>
        </w:rPr>
      </w:pPr>
    </w:p>
    <w:p w14:paraId="546D989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idx_orders_user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user_id_ext</w:t>
      </w:r>
      <w:proofErr w:type="spellEnd"/>
      <w:r>
        <w:rPr>
          <w:rStyle w:val="CodeHTML"/>
        </w:rPr>
        <w:t>);</w:t>
      </w:r>
    </w:p>
    <w:p w14:paraId="0B8361C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idx_orders_status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order_status</w:t>
      </w:r>
      <w:proofErr w:type="spellEnd"/>
      <w:r>
        <w:rPr>
          <w:rStyle w:val="CodeHTML"/>
        </w:rPr>
        <w:t>);</w:t>
      </w:r>
    </w:p>
    <w:p w14:paraId="4A4AB40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idx_orders_created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>);</w:t>
      </w:r>
    </w:p>
    <w:p w14:paraId="2EE88AB8" w14:textId="77777777" w:rsidR="003F342E" w:rsidRDefault="003F342E" w:rsidP="003F342E">
      <w:pPr>
        <w:pStyle w:val="PrformatHTML"/>
        <w:rPr>
          <w:rStyle w:val="CodeHTML"/>
        </w:rPr>
      </w:pPr>
    </w:p>
    <w:p w14:paraId="2A1E6E1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ORDER ITEMS =========</w:t>
      </w:r>
    </w:p>
    <w:p w14:paraId="6C72398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order_items</w:t>
      </w:r>
      <w:proofErr w:type="spellEnd"/>
      <w:r>
        <w:rPr>
          <w:rStyle w:val="CodeHTML"/>
        </w:rPr>
        <w:t xml:space="preserve"> (</w:t>
      </w:r>
    </w:p>
    <w:p w14:paraId="7514D8D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3BCF74F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20C6FEE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product_id_ext</w:t>
      </w:r>
      <w:proofErr w:type="spellEnd"/>
      <w:r>
        <w:rPr>
          <w:rStyle w:val="CodeHTML"/>
        </w:rPr>
        <w:t xml:space="preserve">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  </w:t>
      </w:r>
      <w:r>
        <w:rPr>
          <w:rStyle w:val="hljs-comment"/>
          <w:rFonts w:eastAsiaTheme="majorEastAsia"/>
        </w:rPr>
        <w:t xml:space="preserve">-- id du produit dans </w:t>
      </w:r>
      <w:proofErr w:type="spellStart"/>
      <w:r>
        <w:rPr>
          <w:rStyle w:val="hljs-comment"/>
          <w:rFonts w:eastAsiaTheme="majorEastAsia"/>
        </w:rPr>
        <w:t>product</w:t>
      </w:r>
      <w:proofErr w:type="spellEnd"/>
      <w:r>
        <w:rPr>
          <w:rStyle w:val="hljs-comment"/>
          <w:rFonts w:eastAsiaTheme="majorEastAsia"/>
        </w:rPr>
        <w:t>-service</w:t>
      </w:r>
    </w:p>
    <w:p w14:paraId="0D2C945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product_name_snap</w:t>
      </w:r>
      <w:proofErr w:type="spellEnd"/>
      <w:r>
        <w:rPr>
          <w:rStyle w:val="CodeHTML"/>
        </w:rPr>
        <w:t xml:space="preserve">  TEXT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  </w:t>
      </w:r>
      <w:r>
        <w:rPr>
          <w:rStyle w:val="hljs-comment"/>
          <w:rFonts w:eastAsiaTheme="majorEastAsia"/>
        </w:rPr>
        <w:t>-- snapshot nom</w:t>
      </w:r>
    </w:p>
    <w:p w14:paraId="0244AE7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product_sku_snap</w:t>
      </w:r>
      <w:proofErr w:type="spellEnd"/>
      <w:r>
        <w:rPr>
          <w:rStyle w:val="CodeHTML"/>
        </w:rPr>
        <w:t xml:space="preserve">   TEXT,</w:t>
      </w:r>
    </w:p>
    <w:p w14:paraId="1FE50C2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product_image_snap</w:t>
      </w:r>
      <w:proofErr w:type="spellEnd"/>
      <w:r>
        <w:rPr>
          <w:rStyle w:val="CodeHTML"/>
        </w:rPr>
        <w:t xml:space="preserve"> TEXT,</w:t>
      </w:r>
    </w:p>
    <w:p w14:paraId="31100B9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vendor_id_ext</w:t>
      </w:r>
      <w:proofErr w:type="spellEnd"/>
      <w:r>
        <w:rPr>
          <w:rStyle w:val="CodeHTML"/>
        </w:rPr>
        <w:t xml:space="preserve">      UUID,                                </w:t>
      </w:r>
      <w:r>
        <w:rPr>
          <w:rStyle w:val="hljs-comment"/>
          <w:rFonts w:eastAsiaTheme="majorEastAsia"/>
        </w:rPr>
        <w:t>-- vendeur (si marketplace)</w:t>
      </w:r>
    </w:p>
    <w:p w14:paraId="4F9A4F8A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vendor_email_snap</w:t>
      </w:r>
      <w:proofErr w:type="spellEnd"/>
      <w:r>
        <w:rPr>
          <w:rStyle w:val="CodeHTML"/>
        </w:rPr>
        <w:t xml:space="preserve">  TEXT,</w:t>
      </w:r>
    </w:p>
    <w:p w14:paraId="6DEA423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unit_price_amount</w:t>
      </w:r>
      <w:proofErr w:type="spellEnd"/>
      <w:r>
        <w:rPr>
          <w:rStyle w:val="CodeHTML"/>
        </w:rPr>
        <w:t xml:space="preserve">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</w:t>
      </w:r>
      <w:r>
        <w:rPr>
          <w:rStyle w:val="hljs-comment"/>
          <w:rFonts w:eastAsiaTheme="majorEastAsia"/>
        </w:rPr>
        <w:t>-- centimes au moment de la commande</w:t>
      </w:r>
    </w:p>
    <w:p w14:paraId="4EFC079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quantity</w:t>
      </w:r>
      <w:proofErr w:type="spellEnd"/>
      <w:r>
        <w:rPr>
          <w:rStyle w:val="CodeHTML"/>
        </w:rPr>
        <w:t xml:space="preserve">           </w:t>
      </w:r>
      <w:r>
        <w:rPr>
          <w:rStyle w:val="hljs-type"/>
          <w:rFonts w:eastAsiaTheme="majorEastAsia"/>
        </w:rPr>
        <w:t>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CHECK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quantity</w:t>
      </w:r>
      <w:proofErr w:type="spellEnd"/>
      <w:r>
        <w:rPr>
          <w:rStyle w:val="CodeHTML"/>
        </w:rPr>
        <w:t xml:space="preserve"> </w:t>
      </w:r>
      <w:r>
        <w:rPr>
          <w:rStyle w:val="hljs-operator"/>
          <w:rFonts w:eastAsiaTheme="majorEastAsia"/>
        </w:rPr>
        <w:t>&gt;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),</w:t>
      </w:r>
    </w:p>
    <w:p w14:paraId="35BBCED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tax_rate</w:t>
      </w:r>
      <w:proofErr w:type="spellEnd"/>
      <w:r>
        <w:rPr>
          <w:rStyle w:val="CodeHTML"/>
        </w:rPr>
        <w:t xml:space="preserve">           </w:t>
      </w:r>
      <w:r>
        <w:rPr>
          <w:rStyle w:val="hljs-type"/>
          <w:rFonts w:eastAsiaTheme="majorEastAsia"/>
        </w:rPr>
        <w:t>NUMERIC</w:t>
      </w:r>
      <w:r>
        <w:rPr>
          <w:rStyle w:val="CodeHTML"/>
        </w:rPr>
        <w:t>(</w:t>
      </w:r>
      <w:r>
        <w:rPr>
          <w:rStyle w:val="hljs-number"/>
        </w:rPr>
        <w:t>5</w:t>
      </w:r>
      <w:r>
        <w:rPr>
          <w:rStyle w:val="CodeHTML"/>
        </w:rPr>
        <w:t>,</w:t>
      </w:r>
      <w:r>
        <w:rPr>
          <w:rStyle w:val="hljs-number"/>
        </w:rPr>
        <w:t>2</w:t>
      </w:r>
      <w:r>
        <w:rPr>
          <w:rStyle w:val="CodeHTML"/>
        </w:rPr>
        <w:t xml:space="preserve">),                        </w:t>
      </w:r>
      <w:r>
        <w:rPr>
          <w:rStyle w:val="hljs-comment"/>
          <w:rFonts w:eastAsiaTheme="majorEastAsia"/>
        </w:rPr>
        <w:t>-- ex: 18.00</w:t>
      </w:r>
    </w:p>
    <w:p w14:paraId="00FB2E0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tax_amount</w:t>
      </w:r>
      <w:proofErr w:type="spellEnd"/>
      <w:r>
        <w:rPr>
          <w:rStyle w:val="CodeHTML"/>
        </w:rPr>
        <w:t xml:space="preserve">      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3F20A7A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line_total_amount</w:t>
      </w:r>
      <w:proofErr w:type="spellEnd"/>
      <w:r>
        <w:rPr>
          <w:rStyle w:val="CodeHTML"/>
        </w:rPr>
        <w:t xml:space="preserve">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                     </w:t>
      </w:r>
      <w:r>
        <w:rPr>
          <w:rStyle w:val="hljs-comment"/>
          <w:rFonts w:eastAsiaTheme="majorEastAsia"/>
        </w:rPr>
        <w:t xml:space="preserve">-- = </w:t>
      </w:r>
      <w:proofErr w:type="spellStart"/>
      <w:r>
        <w:rPr>
          <w:rStyle w:val="hljs-comment"/>
          <w:rFonts w:eastAsiaTheme="majorEastAsia"/>
        </w:rPr>
        <w:t>unit_price</w:t>
      </w:r>
      <w:proofErr w:type="spellEnd"/>
      <w:r>
        <w:rPr>
          <w:rStyle w:val="hljs-comment"/>
          <w:rFonts w:eastAsiaTheme="majorEastAsia"/>
        </w:rPr>
        <w:t>*</w:t>
      </w:r>
      <w:proofErr w:type="spellStart"/>
      <w:r>
        <w:rPr>
          <w:rStyle w:val="hljs-comment"/>
          <w:rFonts w:eastAsiaTheme="majorEastAsia"/>
        </w:rPr>
        <w:t>qty</w:t>
      </w:r>
      <w:proofErr w:type="spellEnd"/>
      <w:r>
        <w:rPr>
          <w:rStyle w:val="hljs-comment"/>
          <w:rFonts w:eastAsiaTheme="majorEastAsia"/>
        </w:rPr>
        <w:t xml:space="preserve"> + </w:t>
      </w:r>
      <w:proofErr w:type="spellStart"/>
      <w:r>
        <w:rPr>
          <w:rStyle w:val="hljs-comment"/>
          <w:rFonts w:eastAsiaTheme="majorEastAsia"/>
        </w:rPr>
        <w:t>tax</w:t>
      </w:r>
      <w:proofErr w:type="spellEnd"/>
      <w:r>
        <w:rPr>
          <w:rStyle w:val="hljs-comment"/>
          <w:rFonts w:eastAsiaTheme="majorEastAsia"/>
        </w:rPr>
        <w:t xml:space="preserve"> - remise ligne (si tu en as)</w:t>
      </w:r>
    </w:p>
    <w:p w14:paraId="62CD13A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7077CC60" w14:textId="77777777" w:rsidR="003F342E" w:rsidRDefault="003F342E" w:rsidP="003F342E">
      <w:pPr>
        <w:pStyle w:val="PrformatHTML"/>
        <w:rPr>
          <w:rStyle w:val="CodeHTML"/>
        </w:rPr>
      </w:pPr>
    </w:p>
    <w:p w14:paraId="3EE86F7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idx_items_order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order_items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>);</w:t>
      </w:r>
    </w:p>
    <w:p w14:paraId="760A0EE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idx_items_vendor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order_items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vendor_id_ext</w:t>
      </w:r>
      <w:proofErr w:type="spellEnd"/>
      <w:r>
        <w:rPr>
          <w:rStyle w:val="CodeHTML"/>
        </w:rPr>
        <w:t>);</w:t>
      </w:r>
    </w:p>
    <w:p w14:paraId="7AEAEE30" w14:textId="77777777" w:rsidR="003F342E" w:rsidRDefault="003F342E" w:rsidP="003F342E">
      <w:pPr>
        <w:pStyle w:val="PrformatHTML"/>
        <w:rPr>
          <w:rStyle w:val="CodeHTML"/>
        </w:rPr>
      </w:pPr>
    </w:p>
    <w:p w14:paraId="21C096D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ORDER ADDRESSES =========</w:t>
      </w:r>
    </w:p>
    <w:p w14:paraId="74682D4A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order_addresses</w:t>
      </w:r>
      <w:proofErr w:type="spellEnd"/>
      <w:r>
        <w:rPr>
          <w:rStyle w:val="CodeHTML"/>
        </w:rPr>
        <w:t xml:space="preserve"> (</w:t>
      </w:r>
    </w:p>
    <w:p w14:paraId="5B9E790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6994DE6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0F25C4E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addr_type</w:t>
      </w:r>
      <w:proofErr w:type="spellEnd"/>
      <w:r>
        <w:rPr>
          <w:rStyle w:val="CodeHTML"/>
        </w:rPr>
        <w:t xml:space="preserve">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16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    </w:t>
      </w:r>
      <w:r>
        <w:rPr>
          <w:rStyle w:val="hljs-comment"/>
          <w:rFonts w:eastAsiaTheme="majorEastAsia"/>
        </w:rPr>
        <w:t>-- 'BILLING' | 'SHIPPING'</w:t>
      </w:r>
    </w:p>
    <w:p w14:paraId="36FEB7F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full_name</w:t>
      </w:r>
      <w:proofErr w:type="spellEnd"/>
      <w:r>
        <w:rPr>
          <w:rStyle w:val="CodeHTML"/>
        </w:rPr>
        <w:t xml:space="preserve">    TEXT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64E367F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phone        TEXT,</w:t>
      </w:r>
    </w:p>
    <w:p w14:paraId="0318A9F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line1        TEXT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643DB29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line2        TEXT,</w:t>
      </w:r>
    </w:p>
    <w:p w14:paraId="2DF90B5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city         TEXT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4636150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state        TEXT,</w:t>
      </w:r>
    </w:p>
    <w:p w14:paraId="23D26FE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postal_code</w:t>
      </w:r>
      <w:proofErr w:type="spellEnd"/>
      <w:r>
        <w:rPr>
          <w:rStyle w:val="CodeHTML"/>
        </w:rPr>
        <w:t xml:space="preserve">  TEXT,</w:t>
      </w:r>
    </w:p>
    <w:p w14:paraId="5B1B1AF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country      </w:t>
      </w:r>
      <w:r>
        <w:rPr>
          <w:rStyle w:val="hljs-type"/>
          <w:rFonts w:eastAsiaTheme="majorEastAsia"/>
        </w:rPr>
        <w:t>CHAR</w:t>
      </w:r>
      <w:r>
        <w:rPr>
          <w:rStyle w:val="CodeHTML"/>
        </w:rPr>
        <w:t>(</w:t>
      </w:r>
      <w:r>
        <w:rPr>
          <w:rStyle w:val="hljs-number"/>
        </w:rPr>
        <w:t>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</w:p>
    <w:p w14:paraId="39E6B58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62CF95B2" w14:textId="77777777" w:rsidR="003F342E" w:rsidRDefault="003F342E" w:rsidP="003F342E">
      <w:pPr>
        <w:pStyle w:val="PrformatHTML"/>
        <w:rPr>
          <w:rStyle w:val="CodeHTML"/>
        </w:rPr>
      </w:pPr>
    </w:p>
    <w:p w14:paraId="50AEC5B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idx_addr_order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order_addresses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>);</w:t>
      </w:r>
    </w:p>
    <w:p w14:paraId="5BE33D6A" w14:textId="77777777" w:rsidR="003F342E" w:rsidRDefault="003F342E" w:rsidP="003F342E">
      <w:pPr>
        <w:pStyle w:val="PrformatHTML"/>
        <w:rPr>
          <w:rStyle w:val="CodeHTML"/>
        </w:rPr>
      </w:pPr>
    </w:p>
    <w:p w14:paraId="37B8001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PAYMENTS =========</w:t>
      </w:r>
    </w:p>
    <w:p w14:paraId="28E88AD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payments</w:t>
      </w:r>
      <w:proofErr w:type="spellEnd"/>
      <w:r>
        <w:rPr>
          <w:rStyle w:val="CodeHTML"/>
        </w:rPr>
        <w:t xml:space="preserve"> (</w:t>
      </w:r>
    </w:p>
    <w:p w14:paraId="7C22FFB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65B916B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 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08A9B22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provider       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</w:t>
      </w:r>
      <w:r>
        <w:rPr>
          <w:rStyle w:val="hljs-comment"/>
          <w:rFonts w:eastAsiaTheme="majorEastAsia"/>
        </w:rPr>
        <w:t>-- ex: "</w:t>
      </w:r>
      <w:proofErr w:type="spellStart"/>
      <w:r>
        <w:rPr>
          <w:rStyle w:val="hljs-comment"/>
          <w:rFonts w:eastAsiaTheme="majorEastAsia"/>
        </w:rPr>
        <w:t>stripe</w:t>
      </w:r>
      <w:proofErr w:type="spellEnd"/>
      <w:r>
        <w:rPr>
          <w:rStyle w:val="hljs-comment"/>
          <w:rFonts w:eastAsiaTheme="majorEastAsia"/>
        </w:rPr>
        <w:t>","</w:t>
      </w:r>
      <w:proofErr w:type="spellStart"/>
      <w:r>
        <w:rPr>
          <w:rStyle w:val="hljs-comment"/>
          <w:rFonts w:eastAsiaTheme="majorEastAsia"/>
        </w:rPr>
        <w:t>paypal</w:t>
      </w:r>
      <w:proofErr w:type="spellEnd"/>
      <w:r>
        <w:rPr>
          <w:rStyle w:val="hljs-comment"/>
          <w:rFonts w:eastAsiaTheme="majorEastAsia"/>
        </w:rPr>
        <w:t>","</w:t>
      </w:r>
      <w:proofErr w:type="spellStart"/>
      <w:r>
        <w:rPr>
          <w:rStyle w:val="hljs-comment"/>
          <w:rFonts w:eastAsiaTheme="majorEastAsia"/>
        </w:rPr>
        <w:t>momo</w:t>
      </w:r>
      <w:proofErr w:type="spellEnd"/>
      <w:r>
        <w:rPr>
          <w:rStyle w:val="hljs-comment"/>
          <w:rFonts w:eastAsiaTheme="majorEastAsia"/>
        </w:rPr>
        <w:t>"</w:t>
      </w:r>
    </w:p>
    <w:p w14:paraId="7124D1D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        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</w:t>
      </w:r>
      <w:r>
        <w:rPr>
          <w:rStyle w:val="hljs-comment"/>
          <w:rFonts w:eastAsiaTheme="majorEastAsia"/>
        </w:rPr>
        <w:t>-- AUTHORIZED/CAPTURED/FAILED/...</w:t>
      </w:r>
    </w:p>
    <w:p w14:paraId="2C941EF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amount_authorized</w:t>
      </w:r>
      <w:proofErr w:type="spellEnd"/>
      <w:r>
        <w:rPr>
          <w:rStyle w:val="CodeHTML"/>
        </w:rPr>
        <w:t xml:space="preserve">   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4974EA8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amount_captured</w:t>
      </w:r>
      <w:proofErr w:type="spellEnd"/>
      <w:r>
        <w:rPr>
          <w:rStyle w:val="CodeHTML"/>
        </w:rPr>
        <w:t xml:space="preserve">     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,</w:t>
      </w:r>
    </w:p>
    <w:p w14:paraId="2556467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currency</w:t>
      </w:r>
      <w:proofErr w:type="spellEnd"/>
      <w:r>
        <w:rPr>
          <w:rStyle w:val="CodeHTML"/>
        </w:rPr>
        <w:t xml:space="preserve">               </w:t>
      </w:r>
      <w:r>
        <w:rPr>
          <w:rStyle w:val="hljs-type"/>
          <w:rFonts w:eastAsiaTheme="majorEastAsia"/>
        </w:rPr>
        <w:t>CHAR</w:t>
      </w:r>
      <w:r>
        <w:rPr>
          <w:rStyle w:val="CodeHTML"/>
        </w:rPr>
        <w:t>(</w:t>
      </w:r>
      <w:r>
        <w:rPr>
          <w:rStyle w:val="hljs-number"/>
        </w:rPr>
        <w:t>3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79D9FBA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external_transaction_id</w:t>
      </w:r>
      <w:proofErr w:type="spellEnd"/>
      <w:r>
        <w:rPr>
          <w:rStyle w:val="CodeHTML"/>
        </w:rPr>
        <w:t xml:space="preserve"> TEXT </w:t>
      </w:r>
      <w:r>
        <w:rPr>
          <w:rStyle w:val="hljs-keyword"/>
        </w:rPr>
        <w:t>UNIQUE</w:t>
      </w:r>
      <w:r>
        <w:rPr>
          <w:rStyle w:val="CodeHTML"/>
        </w:rPr>
        <w:t xml:space="preserve">,                    </w:t>
      </w:r>
      <w:r>
        <w:rPr>
          <w:rStyle w:val="hljs-comment"/>
          <w:rFonts w:eastAsiaTheme="majorEastAsia"/>
        </w:rPr>
        <w:t>-- id renvoyé par le PSP</w:t>
      </w:r>
    </w:p>
    <w:p w14:paraId="3A9806E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idempotency_key</w:t>
      </w:r>
      <w:proofErr w:type="spellEnd"/>
      <w:r>
        <w:rPr>
          <w:rStyle w:val="CodeHTML"/>
        </w:rPr>
        <w:t xml:space="preserve">        TEXT </w:t>
      </w:r>
      <w:r>
        <w:rPr>
          <w:rStyle w:val="hljs-keyword"/>
        </w:rPr>
        <w:t>UNIQUE</w:t>
      </w:r>
      <w:r>
        <w:rPr>
          <w:rStyle w:val="CodeHTML"/>
        </w:rPr>
        <w:t xml:space="preserve">,                     </w:t>
      </w:r>
      <w:r>
        <w:rPr>
          <w:rStyle w:val="hljs-comment"/>
          <w:rFonts w:eastAsiaTheme="majorEastAsia"/>
        </w:rPr>
        <w:t>-- pour nos retries</w:t>
      </w:r>
    </w:p>
    <w:p w14:paraId="754D2EC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</w:t>
      </w:r>
      <w:proofErr w:type="spellStart"/>
      <w:r>
        <w:rPr>
          <w:rStyle w:val="CodeHTML"/>
        </w:rPr>
        <w:t>failure_reason</w:t>
      </w:r>
      <w:proofErr w:type="spellEnd"/>
      <w:r>
        <w:rPr>
          <w:rStyle w:val="CodeHTML"/>
        </w:rPr>
        <w:t xml:space="preserve">         TEXT,</w:t>
      </w:r>
    </w:p>
    <w:p w14:paraId="2D08228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 xml:space="preserve">     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2C2111F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authorized_at</w:t>
      </w:r>
      <w:proofErr w:type="spellEnd"/>
      <w:r>
        <w:rPr>
          <w:rStyle w:val="CodeHTML"/>
        </w:rPr>
        <w:t xml:space="preserve">  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>,</w:t>
      </w:r>
    </w:p>
    <w:p w14:paraId="0BBB462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captured_at</w:t>
      </w:r>
      <w:proofErr w:type="spellEnd"/>
      <w:r>
        <w:rPr>
          <w:rStyle w:val="CodeHTML"/>
        </w:rPr>
        <w:t xml:space="preserve">            </w:t>
      </w:r>
      <w:r>
        <w:rPr>
          <w:rStyle w:val="hljs-type"/>
          <w:rFonts w:eastAsiaTheme="majorEastAsia"/>
        </w:rPr>
        <w:t>TIMESTAMP</w:t>
      </w:r>
    </w:p>
    <w:p w14:paraId="2A7E8DE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54167A95" w14:textId="77777777" w:rsidR="003F342E" w:rsidRDefault="003F342E" w:rsidP="003F342E">
      <w:pPr>
        <w:pStyle w:val="PrformatHTML"/>
        <w:rPr>
          <w:rStyle w:val="CodeHTML"/>
        </w:rPr>
      </w:pPr>
    </w:p>
    <w:p w14:paraId="7D6991A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idx_payments_order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payments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>);</w:t>
      </w:r>
    </w:p>
    <w:p w14:paraId="5605803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idx_payments_status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payments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>);</w:t>
      </w:r>
    </w:p>
    <w:p w14:paraId="2C15BCF1" w14:textId="77777777" w:rsidR="003F342E" w:rsidRDefault="003F342E" w:rsidP="003F342E">
      <w:pPr>
        <w:pStyle w:val="PrformatHTML"/>
        <w:rPr>
          <w:rStyle w:val="CodeHTML"/>
        </w:rPr>
      </w:pPr>
    </w:p>
    <w:p w14:paraId="58FE2B0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REFUNDS =========</w:t>
      </w:r>
    </w:p>
    <w:p w14:paraId="29C5EF0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refunds</w:t>
      </w:r>
      <w:proofErr w:type="spellEnd"/>
      <w:r>
        <w:rPr>
          <w:rStyle w:val="CodeHTML"/>
        </w:rPr>
        <w:t xml:space="preserve"> (</w:t>
      </w:r>
    </w:p>
    <w:p w14:paraId="296FDBE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4354DAA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payment_id</w:t>
      </w:r>
      <w:proofErr w:type="spellEnd"/>
      <w:r>
        <w:rPr>
          <w:rStyle w:val="CodeHTML"/>
        </w:rPr>
        <w:t xml:space="preserve">     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payments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2955246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  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4262D7F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amount</w:t>
      </w:r>
      <w:proofErr w:type="spellEnd"/>
      <w:r>
        <w:rPr>
          <w:rStyle w:val="CodeHTML"/>
        </w:rPr>
        <w:t xml:space="preserve">                  </w:t>
      </w:r>
      <w:r>
        <w:rPr>
          <w:rStyle w:val="hljs-type"/>
          <w:rFonts w:eastAsiaTheme="majorEastAsia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6504EAD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currency</w:t>
      </w:r>
      <w:proofErr w:type="spellEnd"/>
      <w:r>
        <w:rPr>
          <w:rStyle w:val="CodeHTML"/>
        </w:rPr>
        <w:t xml:space="preserve">                </w:t>
      </w:r>
      <w:r>
        <w:rPr>
          <w:rStyle w:val="hljs-type"/>
          <w:rFonts w:eastAsiaTheme="majorEastAsia"/>
        </w:rPr>
        <w:t>CHAR</w:t>
      </w:r>
      <w:r>
        <w:rPr>
          <w:rStyle w:val="CodeHTML"/>
        </w:rPr>
        <w:t>(</w:t>
      </w:r>
      <w:r>
        <w:rPr>
          <w:rStyle w:val="hljs-number"/>
        </w:rPr>
        <w:t>3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08B1089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         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</w:t>
      </w:r>
      <w:r>
        <w:rPr>
          <w:rStyle w:val="hljs-comment"/>
          <w:rFonts w:eastAsiaTheme="majorEastAsia"/>
        </w:rPr>
        <w:t>-- INITIATED/COMPLETED/FAILED</w:t>
      </w:r>
    </w:p>
    <w:p w14:paraId="0AA3CA0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external_refund_id</w:t>
      </w:r>
      <w:proofErr w:type="spellEnd"/>
      <w:r>
        <w:rPr>
          <w:rStyle w:val="CodeHTML"/>
        </w:rPr>
        <w:t xml:space="preserve">      TEXT </w:t>
      </w:r>
      <w:r>
        <w:rPr>
          <w:rStyle w:val="hljs-keyword"/>
        </w:rPr>
        <w:t>UNIQUE</w:t>
      </w:r>
      <w:r>
        <w:rPr>
          <w:rStyle w:val="CodeHTML"/>
        </w:rPr>
        <w:t>,</w:t>
      </w:r>
    </w:p>
    <w:p w14:paraId="488A05F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reason</w:t>
      </w:r>
      <w:proofErr w:type="spellEnd"/>
      <w:r>
        <w:rPr>
          <w:rStyle w:val="CodeHTML"/>
        </w:rPr>
        <w:t xml:space="preserve">                  TEXT,</w:t>
      </w:r>
    </w:p>
    <w:p w14:paraId="7214DBDA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 xml:space="preserve">      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254340B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completed_at</w:t>
      </w:r>
      <w:proofErr w:type="spellEnd"/>
      <w:r>
        <w:rPr>
          <w:rStyle w:val="CodeHTML"/>
        </w:rPr>
        <w:t xml:space="preserve">            </w:t>
      </w:r>
      <w:r>
        <w:rPr>
          <w:rStyle w:val="hljs-type"/>
          <w:rFonts w:eastAsiaTheme="majorEastAsia"/>
        </w:rPr>
        <w:t>TIMESTAMP</w:t>
      </w:r>
    </w:p>
    <w:p w14:paraId="2015A1F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78F253A5" w14:textId="77777777" w:rsidR="003F342E" w:rsidRDefault="003F342E" w:rsidP="003F342E">
      <w:pPr>
        <w:pStyle w:val="PrformatHTML"/>
        <w:rPr>
          <w:rStyle w:val="CodeHTML"/>
        </w:rPr>
      </w:pPr>
    </w:p>
    <w:p w14:paraId="037FCA8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idx_refunds_payment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refunds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payment_id</w:t>
      </w:r>
      <w:proofErr w:type="spellEnd"/>
      <w:r>
        <w:rPr>
          <w:rStyle w:val="CodeHTML"/>
        </w:rPr>
        <w:t>);</w:t>
      </w:r>
    </w:p>
    <w:p w14:paraId="5889013E" w14:textId="77777777" w:rsidR="003F342E" w:rsidRDefault="003F342E" w:rsidP="003F342E">
      <w:pPr>
        <w:pStyle w:val="PrformatHTML"/>
        <w:rPr>
          <w:rStyle w:val="CodeHTML"/>
        </w:rPr>
      </w:pPr>
    </w:p>
    <w:p w14:paraId="1B0198D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INVOICES =========</w:t>
      </w:r>
    </w:p>
    <w:p w14:paraId="275055F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invoices</w:t>
      </w:r>
      <w:proofErr w:type="spellEnd"/>
      <w:r>
        <w:rPr>
          <w:rStyle w:val="CodeHTML"/>
        </w:rPr>
        <w:t xml:space="preserve"> (</w:t>
      </w:r>
    </w:p>
    <w:p w14:paraId="4FFF3FA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0E3A79E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7462A91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invoice_number</w:t>
      </w:r>
      <w:proofErr w:type="spellEnd"/>
      <w:r>
        <w:rPr>
          <w:rStyle w:val="CodeHTML"/>
        </w:rPr>
        <w:t xml:space="preserve">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UNIQUE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07FED1D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url_pdf</w:t>
      </w:r>
      <w:proofErr w:type="spellEnd"/>
      <w:r>
        <w:rPr>
          <w:rStyle w:val="CodeHTML"/>
        </w:rPr>
        <w:t xml:space="preserve">          TEXT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55C42AB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  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16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</w:t>
      </w:r>
      <w:r>
        <w:rPr>
          <w:rStyle w:val="hljs-comment"/>
          <w:rFonts w:eastAsiaTheme="majorEastAsia"/>
        </w:rPr>
        <w:t>-- ISSUED/CANCELED</w:t>
      </w:r>
    </w:p>
    <w:p w14:paraId="61A8C9D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issued_at</w:t>
      </w:r>
      <w:proofErr w:type="spellEnd"/>
      <w:r>
        <w:rPr>
          <w:rStyle w:val="CodeHTML"/>
        </w:rPr>
        <w:t xml:space="preserve"> 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</w:t>
      </w:r>
    </w:p>
    <w:p w14:paraId="2353F88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67720817" w14:textId="77777777" w:rsidR="003F342E" w:rsidRDefault="003F342E" w:rsidP="003F342E">
      <w:pPr>
        <w:pStyle w:val="PrformatHTML"/>
        <w:rPr>
          <w:rStyle w:val="CodeHTML"/>
        </w:rPr>
      </w:pPr>
    </w:p>
    <w:p w14:paraId="1CAD4B4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SHIPMENTS =========</w:t>
      </w:r>
    </w:p>
    <w:p w14:paraId="3F2D8C01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shipments</w:t>
      </w:r>
      <w:proofErr w:type="spellEnd"/>
      <w:r>
        <w:rPr>
          <w:rStyle w:val="CodeHTML"/>
        </w:rPr>
        <w:t xml:space="preserve"> (</w:t>
      </w:r>
    </w:p>
    <w:p w14:paraId="5160D87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0B5CCF0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027F272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vendor_id_ext</w:t>
      </w:r>
      <w:proofErr w:type="spellEnd"/>
      <w:r>
        <w:rPr>
          <w:rStyle w:val="CodeHTML"/>
        </w:rPr>
        <w:t xml:space="preserve">    UUID,                                  </w:t>
      </w:r>
      <w:r>
        <w:rPr>
          <w:rStyle w:val="hljs-comment"/>
          <w:rFonts w:eastAsiaTheme="majorEastAsia"/>
        </w:rPr>
        <w:t>-- si tu split par vendeur</w:t>
      </w:r>
    </w:p>
    <w:p w14:paraId="630E7E7A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carrier          TEXT,</w:t>
      </w:r>
    </w:p>
    <w:p w14:paraId="3E16F0B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tracking_number</w:t>
      </w:r>
      <w:proofErr w:type="spellEnd"/>
      <w:r>
        <w:rPr>
          <w:rStyle w:val="CodeHTML"/>
        </w:rPr>
        <w:t xml:space="preserve">  TEXT,</w:t>
      </w:r>
    </w:p>
    <w:p w14:paraId="111D06D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  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32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    </w:t>
      </w:r>
      <w:r>
        <w:rPr>
          <w:rStyle w:val="hljs-comment"/>
          <w:rFonts w:eastAsiaTheme="majorEastAsia"/>
        </w:rPr>
        <w:t>-- READY/IN_TRANSIT/DELIVERED/RETURNED</w:t>
      </w:r>
    </w:p>
    <w:p w14:paraId="219BB9E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shipped_at</w:t>
      </w:r>
      <w:proofErr w:type="spellEnd"/>
      <w:r>
        <w:rPr>
          <w:rStyle w:val="CodeHTML"/>
        </w:rPr>
        <w:t xml:space="preserve">    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>,</w:t>
      </w:r>
    </w:p>
    <w:p w14:paraId="6E377FF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delivered_at</w:t>
      </w:r>
      <w:proofErr w:type="spellEnd"/>
      <w:r>
        <w:rPr>
          <w:rStyle w:val="CodeHTML"/>
        </w:rPr>
        <w:t xml:space="preserve">     </w:t>
      </w:r>
      <w:r>
        <w:rPr>
          <w:rStyle w:val="hljs-type"/>
          <w:rFonts w:eastAsiaTheme="majorEastAsia"/>
        </w:rPr>
        <w:t>TIMESTAMP</w:t>
      </w:r>
    </w:p>
    <w:p w14:paraId="62346D7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10591095" w14:textId="77777777" w:rsidR="003F342E" w:rsidRDefault="003F342E" w:rsidP="003F342E">
      <w:pPr>
        <w:pStyle w:val="PrformatHTML"/>
        <w:rPr>
          <w:rStyle w:val="CodeHTML"/>
        </w:rPr>
      </w:pPr>
    </w:p>
    <w:p w14:paraId="43DDD22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idx_shipments_order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shipments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>);</w:t>
      </w:r>
    </w:p>
    <w:p w14:paraId="2FD3506C" w14:textId="77777777" w:rsidR="003F342E" w:rsidRDefault="003F342E" w:rsidP="003F342E">
      <w:pPr>
        <w:pStyle w:val="PrformatHTML"/>
        <w:rPr>
          <w:rStyle w:val="CodeHTML"/>
        </w:rPr>
      </w:pPr>
    </w:p>
    <w:p w14:paraId="58C1128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lastRenderedPageBreak/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shipment_items</w:t>
      </w:r>
      <w:proofErr w:type="spellEnd"/>
      <w:r>
        <w:rPr>
          <w:rStyle w:val="CodeHTML"/>
        </w:rPr>
        <w:t xml:space="preserve"> (</w:t>
      </w:r>
    </w:p>
    <w:p w14:paraId="01F1AAD4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2F33474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shipment_id</w:t>
      </w:r>
      <w:proofErr w:type="spellEnd"/>
      <w:r>
        <w:rPr>
          <w:rStyle w:val="CodeHTML"/>
        </w:rPr>
        <w:t xml:space="preserve"> 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shipments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5D434F5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order_item_id</w:t>
      </w:r>
      <w:proofErr w:type="spellEnd"/>
      <w:r>
        <w:rPr>
          <w:rStyle w:val="CodeHTML"/>
        </w:rPr>
        <w:t xml:space="preserve">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order_items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RESTRICT,</w:t>
      </w:r>
    </w:p>
    <w:p w14:paraId="7A47521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quantity</w:t>
      </w:r>
      <w:proofErr w:type="spellEnd"/>
      <w:r>
        <w:rPr>
          <w:rStyle w:val="CodeHTML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CHECK</w:t>
      </w:r>
      <w:r>
        <w:rPr>
          <w:rStyle w:val="CodeHTML"/>
        </w:rPr>
        <w:t xml:space="preserve"> (</w:t>
      </w:r>
      <w:proofErr w:type="spellStart"/>
      <w:r>
        <w:rPr>
          <w:rStyle w:val="CodeHTML"/>
        </w:rPr>
        <w:t>quantity</w:t>
      </w:r>
      <w:proofErr w:type="spellEnd"/>
      <w:r>
        <w:rPr>
          <w:rStyle w:val="CodeHTML"/>
        </w:rPr>
        <w:t xml:space="preserve"> </w:t>
      </w:r>
      <w:r>
        <w:rPr>
          <w:rStyle w:val="hljs-operator"/>
          <w:rFonts w:eastAsiaTheme="majorEastAsia"/>
        </w:rPr>
        <w:t>&gt;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>)</w:t>
      </w:r>
    </w:p>
    <w:p w14:paraId="1D25DB09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50509A3F" w14:textId="77777777" w:rsidR="003F342E" w:rsidRDefault="003F342E" w:rsidP="003F342E">
      <w:pPr>
        <w:pStyle w:val="PrformatHTML"/>
        <w:rPr>
          <w:rStyle w:val="CodeHTML"/>
        </w:rPr>
      </w:pPr>
    </w:p>
    <w:p w14:paraId="3F3A42A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comment"/>
          <w:rFonts w:eastAsiaTheme="majorEastAsia"/>
        </w:rPr>
        <w:t>-- ========= EVENTS / OUTBOX (optionnels mais utiles) =========</w:t>
      </w:r>
    </w:p>
    <w:p w14:paraId="391B930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order_events</w:t>
      </w:r>
      <w:proofErr w:type="spellEnd"/>
      <w:r>
        <w:rPr>
          <w:rStyle w:val="CodeHTML"/>
        </w:rPr>
        <w:t xml:space="preserve"> (</w:t>
      </w:r>
    </w:p>
    <w:p w14:paraId="71E43A46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5B9C7B4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  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orders</w:t>
      </w:r>
      <w:proofErr w:type="spellEnd"/>
      <w:r>
        <w:rPr>
          <w:rStyle w:val="CodeHTML"/>
        </w:rPr>
        <w:t xml:space="preserve">(id)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r>
        <w:rPr>
          <w:rStyle w:val="hljs-keyword"/>
        </w:rPr>
        <w:t>DELETE</w:t>
      </w:r>
      <w:r>
        <w:rPr>
          <w:rStyle w:val="CodeHTML"/>
        </w:rPr>
        <w:t xml:space="preserve"> CASCADE,</w:t>
      </w:r>
    </w:p>
    <w:p w14:paraId="1D312EC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event_type</w:t>
      </w:r>
      <w:proofErr w:type="spellEnd"/>
      <w:r>
        <w:rPr>
          <w:rStyle w:val="CodeHTML"/>
        </w:rPr>
        <w:t xml:space="preserve">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64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02DC4AAF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payload</w:t>
      </w:r>
      <w:proofErr w:type="spellEnd"/>
      <w:r>
        <w:rPr>
          <w:rStyle w:val="CodeHTML"/>
        </w:rPr>
        <w:t xml:space="preserve">     JSONB,</w:t>
      </w:r>
    </w:p>
    <w:p w14:paraId="5829CC8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 xml:space="preserve">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56973BCB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created_by</w:t>
      </w:r>
      <w:proofErr w:type="spellEnd"/>
      <w:r>
        <w:rPr>
          <w:rStyle w:val="CodeHTML"/>
        </w:rPr>
        <w:t xml:space="preserve">  TEXT</w:t>
      </w:r>
    </w:p>
    <w:p w14:paraId="02DDBDC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0FC74043" w14:textId="77777777" w:rsidR="003F342E" w:rsidRDefault="003F342E" w:rsidP="003F342E">
      <w:pPr>
        <w:pStyle w:val="PrformatHTML"/>
        <w:rPr>
          <w:rStyle w:val="CodeHTML"/>
        </w:rPr>
      </w:pPr>
    </w:p>
    <w:p w14:paraId="69F8F533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idx_order_events_order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order_events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>);</w:t>
      </w:r>
    </w:p>
    <w:p w14:paraId="0EE3927A" w14:textId="77777777" w:rsidR="003F342E" w:rsidRDefault="003F342E" w:rsidP="003F342E">
      <w:pPr>
        <w:pStyle w:val="PrformatHTML"/>
        <w:rPr>
          <w:rStyle w:val="CodeHTML"/>
        </w:rPr>
      </w:pPr>
    </w:p>
    <w:p w14:paraId="4B7709D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outbox_messages</w:t>
      </w:r>
      <w:proofErr w:type="spellEnd"/>
      <w:r>
        <w:rPr>
          <w:rStyle w:val="CodeHTML"/>
        </w:rPr>
        <w:t xml:space="preserve"> (</w:t>
      </w:r>
    </w:p>
    <w:p w14:paraId="30C16DC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id           UUID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14:paraId="079E0C25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aggregate_id</w:t>
      </w:r>
      <w:proofErr w:type="spellEnd"/>
      <w:r>
        <w:rPr>
          <w:rStyle w:val="CodeHTML"/>
        </w:rPr>
        <w:t xml:space="preserve"> UUID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,              </w:t>
      </w:r>
      <w:r>
        <w:rPr>
          <w:rStyle w:val="hljs-comment"/>
          <w:rFonts w:eastAsiaTheme="majorEastAsia"/>
        </w:rPr>
        <w:t xml:space="preserve">-- typiquement </w:t>
      </w:r>
      <w:proofErr w:type="spellStart"/>
      <w:r>
        <w:rPr>
          <w:rStyle w:val="hljs-comment"/>
          <w:rFonts w:eastAsiaTheme="majorEastAsia"/>
        </w:rPr>
        <w:t>order_id</w:t>
      </w:r>
      <w:proofErr w:type="spellEnd"/>
    </w:p>
    <w:p w14:paraId="5544A388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topic 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64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45428C2C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payload</w:t>
      </w:r>
      <w:proofErr w:type="spellEnd"/>
      <w:r>
        <w:rPr>
          <w:rStyle w:val="CodeHTML"/>
        </w:rPr>
        <w:t xml:space="preserve">      JSONB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14:paraId="25083FD0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      </w:t>
      </w:r>
      <w:r>
        <w:rPr>
          <w:rStyle w:val="hljs-type"/>
          <w:rFonts w:eastAsiaTheme="majorEastAsia"/>
        </w:rPr>
        <w:t>VARCHAR</w:t>
      </w:r>
      <w:r>
        <w:rPr>
          <w:rStyle w:val="CodeHTML"/>
        </w:rPr>
        <w:t>(</w:t>
      </w:r>
      <w:r>
        <w:rPr>
          <w:rStyle w:val="hljs-number"/>
        </w:rPr>
        <w:t>16</w:t>
      </w:r>
      <w:r>
        <w:rPr>
          <w:rStyle w:val="CodeHTML"/>
        </w:rPr>
        <w:t xml:space="preserve">)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r>
        <w:rPr>
          <w:rStyle w:val="hljs-string"/>
        </w:rPr>
        <w:t>'PENDING'</w:t>
      </w:r>
      <w:r>
        <w:rPr>
          <w:rStyle w:val="CodeHTML"/>
        </w:rPr>
        <w:t xml:space="preserve">,  </w:t>
      </w:r>
      <w:r>
        <w:rPr>
          <w:rStyle w:val="hljs-comment"/>
          <w:rFonts w:eastAsiaTheme="majorEastAsia"/>
        </w:rPr>
        <w:t>-- PENDING/SENT/FAILED</w:t>
      </w:r>
    </w:p>
    <w:p w14:paraId="4884E182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created_at</w:t>
      </w:r>
      <w:proofErr w:type="spellEnd"/>
      <w:r>
        <w:rPr>
          <w:rStyle w:val="CodeHTML"/>
        </w:rPr>
        <w:t xml:space="preserve">   </w:t>
      </w:r>
      <w:r>
        <w:rPr>
          <w:rStyle w:val="hljs-type"/>
          <w:rFonts w:eastAsiaTheme="majorEastAsia"/>
        </w:rPr>
        <w:t>TIMESTAMP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 xml:space="preserve"> </w:t>
      </w:r>
      <w:r>
        <w:rPr>
          <w:rStyle w:val="hljs-keyword"/>
        </w:rPr>
        <w:t>DEFAULT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now</w:t>
      </w:r>
      <w:proofErr w:type="spellEnd"/>
      <w:r>
        <w:rPr>
          <w:rStyle w:val="CodeHTML"/>
        </w:rPr>
        <w:t>(),</w:t>
      </w:r>
    </w:p>
    <w:p w14:paraId="2CCC14FD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sent_at</w:t>
      </w:r>
      <w:proofErr w:type="spellEnd"/>
      <w:r>
        <w:rPr>
          <w:rStyle w:val="CodeHTML"/>
        </w:rPr>
        <w:t xml:space="preserve">      </w:t>
      </w:r>
      <w:r>
        <w:rPr>
          <w:rStyle w:val="hljs-type"/>
          <w:rFonts w:eastAsiaTheme="majorEastAsia"/>
        </w:rPr>
        <w:t>TIMESTAMP</w:t>
      </w:r>
    </w:p>
    <w:p w14:paraId="2C4E02CE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CodeHTML"/>
        </w:rPr>
        <w:t>);</w:t>
      </w:r>
    </w:p>
    <w:p w14:paraId="47CE6AF5" w14:textId="77777777" w:rsidR="003F342E" w:rsidRDefault="003F342E" w:rsidP="003F342E">
      <w:pPr>
        <w:pStyle w:val="PrformatHTML"/>
        <w:rPr>
          <w:rStyle w:val="CodeHTML"/>
        </w:rPr>
      </w:pPr>
    </w:p>
    <w:p w14:paraId="54EA15D7" w14:textId="77777777" w:rsidR="003F342E" w:rsidRDefault="003F342E" w:rsidP="003F342E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INDEX </w:t>
      </w:r>
      <w:proofErr w:type="spellStart"/>
      <w:r>
        <w:rPr>
          <w:rStyle w:val="CodeHTML"/>
        </w:rPr>
        <w:t>idx_outbox_topic</w:t>
      </w:r>
      <w:proofErr w:type="spellEnd"/>
      <w:r>
        <w:rPr>
          <w:rStyle w:val="CodeHTML"/>
        </w:rPr>
        <w:t xml:space="preserve"> </w:t>
      </w:r>
      <w:r>
        <w:rPr>
          <w:rStyle w:val="hljs-keyword"/>
        </w:rPr>
        <w:t>ON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outbox_messages</w:t>
      </w:r>
      <w:proofErr w:type="spellEnd"/>
      <w:r>
        <w:rPr>
          <w:rStyle w:val="CodeHTML"/>
        </w:rPr>
        <w:t>(topic);</w:t>
      </w:r>
    </w:p>
    <w:p w14:paraId="3354B4F8" w14:textId="77777777" w:rsidR="003F342E" w:rsidRDefault="003F342E" w:rsidP="003F342E">
      <w:r>
        <w:pict w14:anchorId="66162C4C">
          <v:rect id="_x0000_i1030" style="width:0;height:1.5pt" o:hralign="center" o:hrstd="t" o:hr="t" fillcolor="#a0a0a0" stroked="f"/>
        </w:pict>
      </w:r>
    </w:p>
    <w:p w14:paraId="53AF5C18" w14:textId="77777777" w:rsidR="003F342E" w:rsidRDefault="003F342E" w:rsidP="003F342E">
      <w:pPr>
        <w:pStyle w:val="Titre1"/>
      </w:pPr>
      <w:r>
        <w:t xml:space="preserve">Petites </w:t>
      </w:r>
      <w:proofErr w:type="spellStart"/>
      <w:r>
        <w:t>différences</w:t>
      </w:r>
      <w:proofErr w:type="spellEnd"/>
      <w:r>
        <w:t xml:space="preserve"> vs ta proposition </w:t>
      </w:r>
      <w:proofErr w:type="spellStart"/>
      <w:r>
        <w:t>initiale</w:t>
      </w:r>
      <w:proofErr w:type="spellEnd"/>
    </w:p>
    <w:p w14:paraId="096CE1EF" w14:textId="77777777" w:rsidR="003F342E" w:rsidRDefault="003F342E" w:rsidP="003F342E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b/>
          <w:bCs/>
        </w:rPr>
        <w:t>commande_details</w:t>
      </w:r>
      <w:proofErr w:type="spellEnd"/>
      <w:r>
        <w:t xml:space="preserve"> → renommé </w:t>
      </w:r>
      <w:proofErr w:type="spellStart"/>
      <w:r>
        <w:rPr>
          <w:rStyle w:val="CodeHTML"/>
          <w:b/>
          <w:bCs/>
        </w:rPr>
        <w:t>order_items</w:t>
      </w:r>
      <w:proofErr w:type="spellEnd"/>
      <w:r>
        <w:t xml:space="preserve">, avec </w:t>
      </w:r>
      <w:r>
        <w:rPr>
          <w:rStyle w:val="lev"/>
        </w:rPr>
        <w:t>snapshot produit</w:t>
      </w:r>
      <w:r>
        <w:t xml:space="preserve"> + </w:t>
      </w:r>
      <w:proofErr w:type="spellStart"/>
      <w:r>
        <w:rPr>
          <w:rStyle w:val="lev"/>
        </w:rPr>
        <w:t>vendor</w:t>
      </w:r>
      <w:proofErr w:type="spellEnd"/>
      <w:r>
        <w:t xml:space="preserve"> pour marketplace.</w:t>
      </w:r>
    </w:p>
    <w:p w14:paraId="31243FCD" w14:textId="77777777" w:rsidR="003F342E" w:rsidRDefault="003F342E" w:rsidP="003F342E">
      <w:pPr>
        <w:pStyle w:val="NormalWeb"/>
        <w:numPr>
          <w:ilvl w:val="0"/>
          <w:numId w:val="16"/>
        </w:numPr>
      </w:pPr>
      <w:r>
        <w:rPr>
          <w:rStyle w:val="CodeHTML"/>
          <w:b/>
          <w:bCs/>
        </w:rPr>
        <w:t>paiements</w:t>
      </w:r>
      <w:r>
        <w:t xml:space="preserve"> → enrichi avec </w:t>
      </w:r>
      <w:proofErr w:type="spellStart"/>
      <w:r>
        <w:rPr>
          <w:rStyle w:val="lev"/>
        </w:rPr>
        <w:t>idempotency_key</w:t>
      </w:r>
      <w:proofErr w:type="spellEnd"/>
      <w:r>
        <w:t xml:space="preserve">, </w:t>
      </w:r>
      <w:r>
        <w:rPr>
          <w:rStyle w:val="CodeHTML"/>
        </w:rPr>
        <w:t>provider</w:t>
      </w:r>
      <w:r>
        <w:t xml:space="preserve">, </w:t>
      </w:r>
      <w:proofErr w:type="spellStart"/>
      <w:r>
        <w:rPr>
          <w:rStyle w:val="CodeHTML"/>
        </w:rPr>
        <w:t>amount_authorized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captured</w:t>
      </w:r>
      <w:proofErr w:type="spellEnd"/>
      <w:r>
        <w:t xml:space="preserve">, </w:t>
      </w:r>
      <w:proofErr w:type="spellStart"/>
      <w:r>
        <w:rPr>
          <w:rStyle w:val="CodeHTML"/>
        </w:rPr>
        <w:t>failure_reason</w:t>
      </w:r>
      <w:proofErr w:type="spellEnd"/>
      <w:r>
        <w:t>, timestamps.</w:t>
      </w:r>
    </w:p>
    <w:p w14:paraId="56B07B3B" w14:textId="77777777" w:rsidR="003F342E" w:rsidRDefault="003F342E" w:rsidP="003F342E">
      <w:pPr>
        <w:pStyle w:val="NormalWeb"/>
        <w:numPr>
          <w:ilvl w:val="0"/>
          <w:numId w:val="16"/>
        </w:numPr>
      </w:pPr>
      <w:r>
        <w:t xml:space="preserve">Ajout </w:t>
      </w:r>
      <w:proofErr w:type="spellStart"/>
      <w:r>
        <w:rPr>
          <w:rStyle w:val="CodeHTML"/>
          <w:b/>
          <w:bCs/>
        </w:rPr>
        <w:t>refunds</w:t>
      </w:r>
      <w:proofErr w:type="spellEnd"/>
      <w:r>
        <w:t xml:space="preserve">, </w:t>
      </w:r>
      <w:proofErr w:type="spellStart"/>
      <w:r>
        <w:rPr>
          <w:rStyle w:val="CodeHTML"/>
          <w:b/>
          <w:bCs/>
        </w:rPr>
        <w:t>shipments</w:t>
      </w:r>
      <w:proofErr w:type="spellEnd"/>
      <w:r>
        <w:t xml:space="preserve">, </w:t>
      </w:r>
      <w:proofErr w:type="spellStart"/>
      <w:r>
        <w:rPr>
          <w:rStyle w:val="CodeHTML"/>
          <w:b/>
          <w:bCs/>
        </w:rPr>
        <w:t>shipment_items</w:t>
      </w:r>
      <w:proofErr w:type="spellEnd"/>
      <w:r>
        <w:t xml:space="preserve">, </w:t>
      </w:r>
      <w:proofErr w:type="spellStart"/>
      <w:r>
        <w:rPr>
          <w:rStyle w:val="CodeHTML"/>
          <w:b/>
          <w:bCs/>
        </w:rPr>
        <w:t>order_addresses</w:t>
      </w:r>
      <w:proofErr w:type="spellEnd"/>
      <w:r>
        <w:t xml:space="preserve">, </w:t>
      </w:r>
      <w:proofErr w:type="spellStart"/>
      <w:r>
        <w:rPr>
          <w:rStyle w:val="CodeHTML"/>
          <w:b/>
          <w:bCs/>
        </w:rPr>
        <w:t>order_events</w:t>
      </w:r>
      <w:proofErr w:type="spellEnd"/>
      <w:r>
        <w:t xml:space="preserve">, </w:t>
      </w:r>
      <w:proofErr w:type="spellStart"/>
      <w:r>
        <w:rPr>
          <w:rStyle w:val="CodeHTML"/>
          <w:b/>
          <w:bCs/>
        </w:rPr>
        <w:t>outbox_messages</w:t>
      </w:r>
      <w:proofErr w:type="spellEnd"/>
      <w:r>
        <w:t>.</w:t>
      </w:r>
    </w:p>
    <w:p w14:paraId="4B746584" w14:textId="77777777" w:rsidR="003F342E" w:rsidRDefault="003F342E" w:rsidP="003F342E">
      <w:pPr>
        <w:pStyle w:val="NormalWeb"/>
        <w:numPr>
          <w:ilvl w:val="0"/>
          <w:numId w:val="16"/>
        </w:numPr>
      </w:pPr>
      <w:r>
        <w:rPr>
          <w:rStyle w:val="CodeHTML"/>
          <w:b/>
          <w:bCs/>
        </w:rPr>
        <w:t>factures</w:t>
      </w:r>
      <w:r>
        <w:t xml:space="preserve"> → </w:t>
      </w:r>
      <w:proofErr w:type="spellStart"/>
      <w:r>
        <w:rPr>
          <w:rStyle w:val="CodeHTML"/>
          <w:b/>
          <w:bCs/>
        </w:rPr>
        <w:t>invoices</w:t>
      </w:r>
      <w:proofErr w:type="spellEnd"/>
      <w:r>
        <w:t xml:space="preserve"> avec </w:t>
      </w:r>
      <w:proofErr w:type="spellStart"/>
      <w:r>
        <w:rPr>
          <w:rStyle w:val="CodeHTML"/>
        </w:rPr>
        <w:t>invoice_number</w:t>
      </w:r>
      <w:proofErr w:type="spellEnd"/>
      <w:r>
        <w:t xml:space="preserve"> unique + </w:t>
      </w:r>
      <w:proofErr w:type="spellStart"/>
      <w:r>
        <w:rPr>
          <w:rStyle w:val="CodeHTML"/>
        </w:rPr>
        <w:t>url_pdf</w:t>
      </w:r>
      <w:proofErr w:type="spellEnd"/>
      <w:r>
        <w:t xml:space="preserve"> + </w:t>
      </w:r>
      <w:proofErr w:type="spellStart"/>
      <w:r>
        <w:rPr>
          <w:rStyle w:val="CodeHTML"/>
        </w:rPr>
        <w:t>status</w:t>
      </w:r>
      <w:proofErr w:type="spellEnd"/>
      <w:r>
        <w:t>.</w:t>
      </w:r>
    </w:p>
    <w:p w14:paraId="4B67660C" w14:textId="77777777" w:rsidR="003F342E" w:rsidRDefault="003F342E" w:rsidP="003F342E">
      <w:pPr>
        <w:pStyle w:val="NormalWeb"/>
        <w:numPr>
          <w:ilvl w:val="0"/>
          <w:numId w:val="16"/>
        </w:numPr>
      </w:pPr>
      <w:r>
        <w:rPr>
          <w:rStyle w:val="lev"/>
        </w:rPr>
        <w:t>Pas de FK cross-service</w:t>
      </w:r>
      <w:r>
        <w:t xml:space="preserve"> : seulement des IDs externes + snapshots.</w:t>
      </w:r>
    </w:p>
    <w:p w14:paraId="58C2C62E" w14:textId="77777777" w:rsidR="003F342E" w:rsidRDefault="003F342E" w:rsidP="003F342E">
      <w:r>
        <w:pict w14:anchorId="7BAE56AB">
          <v:rect id="_x0000_i1031" style="width:0;height:1.5pt" o:hralign="center" o:hrstd="t" o:hr="t" fillcolor="#a0a0a0" stroked="f"/>
        </w:pict>
      </w:r>
    </w:p>
    <w:p w14:paraId="4339BB29" w14:textId="77777777" w:rsidR="003F342E" w:rsidRDefault="003F342E" w:rsidP="003F342E">
      <w:pPr>
        <w:pStyle w:val="Titre1"/>
      </w:pPr>
      <w:r>
        <w:lastRenderedPageBreak/>
        <w:t xml:space="preserve">Flux standard (pour </w:t>
      </w:r>
      <w:proofErr w:type="spellStart"/>
      <w:r>
        <w:t>te</w:t>
      </w:r>
      <w:proofErr w:type="spellEnd"/>
      <w:r>
        <w:t xml:space="preserve"> guider)</w:t>
      </w:r>
    </w:p>
    <w:p w14:paraId="18CDF5AE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Create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Order</w:t>
      </w:r>
      <w:proofErr w:type="spellEnd"/>
      <w:r>
        <w:rPr>
          <w:rStyle w:val="lev"/>
        </w:rPr>
        <w:t xml:space="preserve"> (PENDING)</w:t>
      </w:r>
      <w:r>
        <w:t xml:space="preserve"> → calcule </w:t>
      </w:r>
      <w:r>
        <w:rPr>
          <w:rStyle w:val="CodeHTML"/>
        </w:rPr>
        <w:t>subtotal/</w:t>
      </w:r>
      <w:proofErr w:type="spellStart"/>
      <w:r>
        <w:rPr>
          <w:rStyle w:val="CodeHTML"/>
        </w:rPr>
        <w:t>tax</w:t>
      </w:r>
      <w:proofErr w:type="spellEnd"/>
      <w:r>
        <w:rPr>
          <w:rStyle w:val="CodeHTML"/>
        </w:rPr>
        <w:t>/shipping/</w:t>
      </w:r>
      <w:proofErr w:type="spellStart"/>
      <w:r>
        <w:rPr>
          <w:rStyle w:val="CodeHTML"/>
        </w:rPr>
        <w:t>grand_total</w:t>
      </w:r>
      <w:proofErr w:type="spellEnd"/>
      <w:r>
        <w:t xml:space="preserve"> à partir des </w:t>
      </w:r>
      <w:r>
        <w:rPr>
          <w:rStyle w:val="lev"/>
        </w:rPr>
        <w:t>snapshots</w:t>
      </w:r>
      <w:r>
        <w:t xml:space="preserve"> (prix figés).</w:t>
      </w:r>
    </w:p>
    <w:p w14:paraId="3056C943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Payment</w:t>
      </w:r>
      <w:proofErr w:type="spellEnd"/>
      <w:r>
        <w:rPr>
          <w:rStyle w:val="lev"/>
        </w:rPr>
        <w:t xml:space="preserve"> Intent</w:t>
      </w:r>
      <w:r>
        <w:t xml:space="preserve"> → ligne </w:t>
      </w:r>
      <w:proofErr w:type="spellStart"/>
      <w:r>
        <w:rPr>
          <w:rStyle w:val="CodeHTML"/>
        </w:rPr>
        <w:t>payments</w:t>
      </w:r>
      <w:proofErr w:type="spellEnd"/>
      <w:r>
        <w:t xml:space="preserve"> (INITIATED/AUTHORIZED/CAPTURED) avec </w:t>
      </w:r>
      <w:proofErr w:type="spellStart"/>
      <w:r>
        <w:rPr>
          <w:rStyle w:val="CodeHTML"/>
        </w:rPr>
        <w:t>idempotency_key</w:t>
      </w:r>
      <w:proofErr w:type="spellEnd"/>
      <w:r>
        <w:t>.</w:t>
      </w:r>
    </w:p>
    <w:p w14:paraId="0C73D9E6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Order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status</w:t>
      </w:r>
      <w:proofErr w:type="spellEnd"/>
      <w:r>
        <w:t xml:space="preserve"> passe à </w:t>
      </w:r>
      <w:r>
        <w:rPr>
          <w:rStyle w:val="CodeHTML"/>
        </w:rPr>
        <w:t>PAID</w:t>
      </w:r>
      <w:r>
        <w:t>.</w:t>
      </w:r>
    </w:p>
    <w:p w14:paraId="537AF5C4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Shipments</w:t>
      </w:r>
      <w:proofErr w:type="spellEnd"/>
      <w:r>
        <w:t xml:space="preserve"> (un ou plusieurs, par vendeur si besoin).</w:t>
      </w:r>
    </w:p>
    <w:p w14:paraId="2F33364C" w14:textId="77777777" w:rsidR="003F342E" w:rsidRDefault="003F342E" w:rsidP="003F342E">
      <w:pPr>
        <w:pStyle w:val="NormalWeb"/>
        <w:numPr>
          <w:ilvl w:val="0"/>
          <w:numId w:val="17"/>
        </w:numPr>
      </w:pPr>
      <w:r>
        <w:rPr>
          <w:rStyle w:val="lev"/>
        </w:rPr>
        <w:t>Delivery</w:t>
      </w:r>
      <w:r>
        <w:t xml:space="preserve"> → </w:t>
      </w:r>
      <w:r>
        <w:rPr>
          <w:rStyle w:val="CodeHTML"/>
        </w:rPr>
        <w:t>DELIVERED</w:t>
      </w:r>
      <w:r>
        <w:t xml:space="preserve">, puis </w:t>
      </w:r>
      <w:r>
        <w:rPr>
          <w:rStyle w:val="CodeHTML"/>
        </w:rPr>
        <w:t>COMPLETED</w:t>
      </w:r>
      <w:r>
        <w:t>.</w:t>
      </w:r>
    </w:p>
    <w:p w14:paraId="5AB6D022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Invoice</w:t>
      </w:r>
      <w:proofErr w:type="spellEnd"/>
      <w:r>
        <w:t xml:space="preserve"> → </w:t>
      </w:r>
      <w:r>
        <w:rPr>
          <w:rStyle w:val="CodeHTML"/>
        </w:rPr>
        <w:t>ISSUED</w:t>
      </w:r>
      <w:r>
        <w:t xml:space="preserve"> (lien PDF).</w:t>
      </w:r>
    </w:p>
    <w:p w14:paraId="325B8FFB" w14:textId="77777777" w:rsidR="003F342E" w:rsidRDefault="003F342E" w:rsidP="003F342E">
      <w:pPr>
        <w:pStyle w:val="NormalWeb"/>
        <w:numPr>
          <w:ilvl w:val="0"/>
          <w:numId w:val="17"/>
        </w:numPr>
      </w:pPr>
      <w:proofErr w:type="spellStart"/>
      <w:r>
        <w:rPr>
          <w:rStyle w:val="lev"/>
        </w:rPr>
        <w:t>Refund</w:t>
      </w:r>
      <w:proofErr w:type="spellEnd"/>
      <w:r>
        <w:t xml:space="preserve"> (si besoin) → table </w:t>
      </w:r>
      <w:proofErr w:type="spellStart"/>
      <w:r>
        <w:rPr>
          <w:rStyle w:val="CodeHTML"/>
        </w:rPr>
        <w:t>refunds</w:t>
      </w:r>
      <w:proofErr w:type="spellEnd"/>
      <w:r>
        <w:t xml:space="preserve">, mise à jour du </w:t>
      </w:r>
      <w:proofErr w:type="spellStart"/>
      <w:r>
        <w:rPr>
          <w:rStyle w:val="CodeHTML"/>
        </w:rPr>
        <w:t>payment_status</w:t>
      </w:r>
      <w:proofErr w:type="spellEnd"/>
      <w:r>
        <w:t>/</w:t>
      </w:r>
      <w:proofErr w:type="spellStart"/>
      <w:r>
        <w:rPr>
          <w:rStyle w:val="CodeHTML"/>
        </w:rPr>
        <w:t>order_status</w:t>
      </w:r>
      <w:proofErr w:type="spellEnd"/>
      <w:r>
        <w:t>.</w:t>
      </w:r>
    </w:p>
    <w:p w14:paraId="12A95256" w14:textId="77777777" w:rsidR="003F342E" w:rsidRDefault="003F342E"/>
    <w:p w14:paraId="077FC924" w14:textId="77777777" w:rsidR="0062328E" w:rsidRDefault="0062328E"/>
    <w:p w14:paraId="4C541DC7" w14:textId="77777777" w:rsidR="0062328E" w:rsidRDefault="00541D88">
      <w:pPr>
        <w:pStyle w:val="Titre1"/>
      </w:pPr>
      <w:r>
        <w:t>Service Panier &amp; Recommandations IA</w:t>
      </w:r>
    </w:p>
    <w:p w14:paraId="520741DE" w14:textId="77777777" w:rsidR="0062328E" w:rsidRDefault="00541D88">
      <w:pPr>
        <w:pStyle w:val="Titre2"/>
      </w:pPr>
      <w:r>
        <w:t>paniers</w:t>
      </w:r>
    </w:p>
    <w:p w14:paraId="7B76D509" w14:textId="77777777" w:rsidR="0062328E" w:rsidRDefault="00541D88">
      <w:r>
        <w:t>Colonnes : id (PK), user_id (FK-&gt;users.id), date_creation, last_update</w:t>
      </w:r>
    </w:p>
    <w:p w14:paraId="18D7AFFC" w14:textId="77777777" w:rsidR="0062328E" w:rsidRDefault="00541D88">
      <w:r>
        <w:t>Contraintes :</w:t>
      </w:r>
    </w:p>
    <w:p w14:paraId="258717D0" w14:textId="77777777" w:rsidR="0062328E" w:rsidRDefault="00541D88">
      <w:r>
        <w:t xml:space="preserve"> - PK : clé primaire (id).</w:t>
      </w:r>
    </w:p>
    <w:p w14:paraId="4AA9420E" w14:textId="77777777" w:rsidR="0062328E" w:rsidRDefault="00541D88">
      <w:r>
        <w:t xml:space="preserve"> - FK : relations vers d'autres tables.</w:t>
      </w:r>
    </w:p>
    <w:p w14:paraId="5A57F577" w14:textId="77777777" w:rsidR="0062328E" w:rsidRDefault="0062328E"/>
    <w:p w14:paraId="7B70C306" w14:textId="77777777" w:rsidR="0062328E" w:rsidRDefault="00541D88">
      <w:pPr>
        <w:pStyle w:val="Titre2"/>
      </w:pPr>
      <w:r>
        <w:t>panier_items</w:t>
      </w:r>
    </w:p>
    <w:p w14:paraId="2FF6B37E" w14:textId="77777777" w:rsidR="0062328E" w:rsidRDefault="00541D88">
      <w:r>
        <w:t>Colonnes : id (PK), panier_id (FK-&gt;paniers.id), produit_id (FK-&gt;produits.id), quantite</w:t>
      </w:r>
    </w:p>
    <w:p w14:paraId="2650BB6C" w14:textId="77777777" w:rsidR="0062328E" w:rsidRDefault="00541D88">
      <w:r>
        <w:t>Contraintes :</w:t>
      </w:r>
    </w:p>
    <w:p w14:paraId="0232DF20" w14:textId="77777777" w:rsidR="0062328E" w:rsidRDefault="00541D88">
      <w:r>
        <w:t xml:space="preserve"> - PK : clé primaire (id).</w:t>
      </w:r>
    </w:p>
    <w:p w14:paraId="74A68DA3" w14:textId="77777777" w:rsidR="0062328E" w:rsidRDefault="00541D88">
      <w:r>
        <w:t xml:space="preserve"> - FK : relations vers d'autres tables.</w:t>
      </w:r>
    </w:p>
    <w:p w14:paraId="34949D34" w14:textId="77777777" w:rsidR="0062328E" w:rsidRDefault="0062328E"/>
    <w:p w14:paraId="445FAF87" w14:textId="77777777" w:rsidR="0062328E" w:rsidRDefault="00541D88">
      <w:pPr>
        <w:pStyle w:val="Titre2"/>
      </w:pPr>
      <w:r>
        <w:t>recommandations</w:t>
      </w:r>
    </w:p>
    <w:p w14:paraId="25DDAD81" w14:textId="77777777" w:rsidR="0062328E" w:rsidRDefault="00541D88">
      <w:r>
        <w:t>Colonnes : id (PK), user_id (FK-&gt;users.id), produit_id (FK-&gt;produits.id), score, date_generation</w:t>
      </w:r>
    </w:p>
    <w:p w14:paraId="4455F113" w14:textId="77777777" w:rsidR="0062328E" w:rsidRDefault="00541D88">
      <w:r>
        <w:t>Contraintes :</w:t>
      </w:r>
    </w:p>
    <w:p w14:paraId="300E3D1F" w14:textId="77777777" w:rsidR="0062328E" w:rsidRDefault="00541D88">
      <w:r>
        <w:lastRenderedPageBreak/>
        <w:t xml:space="preserve"> - PK : clé primaire (id).</w:t>
      </w:r>
    </w:p>
    <w:p w14:paraId="2D4B9239" w14:textId="77777777" w:rsidR="0062328E" w:rsidRDefault="00541D88">
      <w:r>
        <w:t xml:space="preserve"> - FK : relations vers d'autres tables.</w:t>
      </w:r>
    </w:p>
    <w:p w14:paraId="473564E1" w14:textId="77777777" w:rsidR="0062328E" w:rsidRDefault="0062328E"/>
    <w:p w14:paraId="666BF336" w14:textId="77777777" w:rsidR="0062328E" w:rsidRDefault="00541D88">
      <w:pPr>
        <w:pStyle w:val="Titre1"/>
      </w:pPr>
      <w:r>
        <w:t>Service Livraisons &amp; Logistique</w:t>
      </w:r>
    </w:p>
    <w:p w14:paraId="565E58E6" w14:textId="77777777" w:rsidR="0062328E" w:rsidRDefault="00541D88">
      <w:pPr>
        <w:pStyle w:val="Titre2"/>
      </w:pPr>
      <w:r>
        <w:t>livraisons</w:t>
      </w:r>
    </w:p>
    <w:p w14:paraId="7C855A2D" w14:textId="77777777" w:rsidR="0062328E" w:rsidRDefault="00541D88">
      <w:r>
        <w:t>Colonnes : id (PK), commande_id (FK-&gt;commandes.id), adresse_id (FK-&gt;adresses_livraison.id), transporteur_id (FK-&gt;transporteurs.id), statut, tracking_number (unique), date_prevue</w:t>
      </w:r>
    </w:p>
    <w:p w14:paraId="22E15C65" w14:textId="77777777" w:rsidR="0062328E" w:rsidRDefault="00541D88">
      <w:r>
        <w:t>Contraintes :</w:t>
      </w:r>
    </w:p>
    <w:p w14:paraId="3AA265D5" w14:textId="77777777" w:rsidR="0062328E" w:rsidRDefault="00541D88">
      <w:r>
        <w:t xml:space="preserve"> - PK : clé primaire (id).</w:t>
      </w:r>
    </w:p>
    <w:p w14:paraId="03297FBD" w14:textId="77777777" w:rsidR="0062328E" w:rsidRDefault="00541D88">
      <w:r>
        <w:t xml:space="preserve"> - FK : relations vers d'autres tables.</w:t>
      </w:r>
    </w:p>
    <w:p w14:paraId="6A162397" w14:textId="77777777" w:rsidR="0062328E" w:rsidRDefault="00541D88">
      <w:r>
        <w:t xml:space="preserve"> - Index unique sur les colonnes spécifiées.</w:t>
      </w:r>
    </w:p>
    <w:p w14:paraId="6E603EF5" w14:textId="77777777" w:rsidR="0062328E" w:rsidRDefault="0062328E"/>
    <w:p w14:paraId="7D5C2B72" w14:textId="77777777" w:rsidR="0062328E" w:rsidRDefault="00541D88">
      <w:pPr>
        <w:pStyle w:val="Titre2"/>
      </w:pPr>
      <w:r>
        <w:t>transporteurs</w:t>
      </w:r>
    </w:p>
    <w:p w14:paraId="53FBAABA" w14:textId="77777777" w:rsidR="0062328E" w:rsidRDefault="00541D88">
      <w:r>
        <w:t>Colonnes : id (PK), nom, contact, delai_estime</w:t>
      </w:r>
    </w:p>
    <w:p w14:paraId="78D17437" w14:textId="77777777" w:rsidR="0062328E" w:rsidRDefault="00541D88">
      <w:r>
        <w:t>Contraintes :</w:t>
      </w:r>
    </w:p>
    <w:p w14:paraId="1664493C" w14:textId="77777777" w:rsidR="0062328E" w:rsidRDefault="00541D88">
      <w:r>
        <w:t xml:space="preserve"> - PK : clé primaire (id).</w:t>
      </w:r>
    </w:p>
    <w:p w14:paraId="205A41F7" w14:textId="77777777" w:rsidR="0062328E" w:rsidRDefault="0062328E"/>
    <w:p w14:paraId="41A158ED" w14:textId="77777777" w:rsidR="0062328E" w:rsidRDefault="00541D88">
      <w:pPr>
        <w:pStyle w:val="Titre2"/>
      </w:pPr>
      <w:r>
        <w:t>adresses_livraison</w:t>
      </w:r>
    </w:p>
    <w:p w14:paraId="65DD5EC7" w14:textId="77777777" w:rsidR="0062328E" w:rsidRDefault="00541D88">
      <w:r>
        <w:t>Colonnes : id (PK), user_id (FK-&gt;users.id), rue, ville, pays, code_postal</w:t>
      </w:r>
    </w:p>
    <w:p w14:paraId="7889DA99" w14:textId="77777777" w:rsidR="0062328E" w:rsidRDefault="00541D88">
      <w:r>
        <w:t>Contraintes :</w:t>
      </w:r>
    </w:p>
    <w:p w14:paraId="5B940569" w14:textId="77777777" w:rsidR="0062328E" w:rsidRDefault="00541D88">
      <w:r>
        <w:t xml:space="preserve"> - PK : clé primaire (id).</w:t>
      </w:r>
    </w:p>
    <w:p w14:paraId="58A0614A" w14:textId="77777777" w:rsidR="0062328E" w:rsidRDefault="00541D88">
      <w:r>
        <w:t xml:space="preserve"> - FK : relations vers d'autres tables.</w:t>
      </w:r>
    </w:p>
    <w:p w14:paraId="1BC12D0D" w14:textId="77777777" w:rsidR="0062328E" w:rsidRDefault="0062328E"/>
    <w:p w14:paraId="5CEA050B" w14:textId="77777777" w:rsidR="0062328E" w:rsidRDefault="00541D88">
      <w:pPr>
        <w:pStyle w:val="Titre1"/>
      </w:pPr>
      <w:r>
        <w:lastRenderedPageBreak/>
        <w:t>Service Notifications &amp; Gamification</w:t>
      </w:r>
    </w:p>
    <w:p w14:paraId="18D04F1D" w14:textId="77777777" w:rsidR="0062328E" w:rsidRDefault="00541D88">
      <w:pPr>
        <w:pStyle w:val="Titre2"/>
      </w:pPr>
      <w:r>
        <w:t>notifications</w:t>
      </w:r>
    </w:p>
    <w:p w14:paraId="0A77D664" w14:textId="77777777" w:rsidR="0062328E" w:rsidRDefault="00541D88">
      <w:r>
        <w:t>Colonnes : id (PK), user_id (FK-&gt;users.id), type, message, statut, date</w:t>
      </w:r>
    </w:p>
    <w:p w14:paraId="32687F6A" w14:textId="77777777" w:rsidR="0062328E" w:rsidRDefault="00541D88">
      <w:r>
        <w:t>Contraintes :</w:t>
      </w:r>
    </w:p>
    <w:p w14:paraId="6DECCB1D" w14:textId="77777777" w:rsidR="0062328E" w:rsidRDefault="00541D88">
      <w:r>
        <w:t xml:space="preserve"> - PK : clé primaire (id).</w:t>
      </w:r>
    </w:p>
    <w:p w14:paraId="30390DEC" w14:textId="77777777" w:rsidR="0062328E" w:rsidRDefault="00541D88">
      <w:r>
        <w:t xml:space="preserve"> - FK : relations vers d'autres tables.</w:t>
      </w:r>
    </w:p>
    <w:p w14:paraId="17D7F047" w14:textId="77777777" w:rsidR="0062328E" w:rsidRDefault="0062328E"/>
    <w:p w14:paraId="52298997" w14:textId="77777777" w:rsidR="0062328E" w:rsidRDefault="00541D88">
      <w:pPr>
        <w:pStyle w:val="Titre2"/>
      </w:pPr>
      <w:r>
        <w:t>badges</w:t>
      </w:r>
    </w:p>
    <w:p w14:paraId="1E904FBB" w14:textId="77777777" w:rsidR="0062328E" w:rsidRDefault="00541D88">
      <w:r>
        <w:t>Colonnes : id (PK), nom, description, image</w:t>
      </w:r>
    </w:p>
    <w:p w14:paraId="214F85AA" w14:textId="77777777" w:rsidR="0062328E" w:rsidRDefault="00541D88">
      <w:r>
        <w:t>Contraintes :</w:t>
      </w:r>
    </w:p>
    <w:p w14:paraId="02C77E3D" w14:textId="77777777" w:rsidR="0062328E" w:rsidRDefault="00541D88">
      <w:r>
        <w:t xml:space="preserve"> - PK : clé primaire (id).</w:t>
      </w:r>
    </w:p>
    <w:p w14:paraId="3A429578" w14:textId="77777777" w:rsidR="0062328E" w:rsidRDefault="0062328E"/>
    <w:p w14:paraId="276CF5FD" w14:textId="77777777" w:rsidR="0062328E" w:rsidRDefault="00541D88">
      <w:pPr>
        <w:pStyle w:val="Titre2"/>
      </w:pPr>
      <w:r>
        <w:t>user_badges</w:t>
      </w:r>
    </w:p>
    <w:p w14:paraId="1A25A9C7" w14:textId="77777777" w:rsidR="0062328E" w:rsidRDefault="00541D88">
      <w:r>
        <w:t>Colonnes : id (PK), user_id (FK-&gt;users.id), badge_id (FK-&gt;badges.id), date_obtention</w:t>
      </w:r>
    </w:p>
    <w:p w14:paraId="31EEF9FB" w14:textId="77777777" w:rsidR="0062328E" w:rsidRDefault="00541D88">
      <w:r>
        <w:t>Contraintes :</w:t>
      </w:r>
    </w:p>
    <w:p w14:paraId="37F8DEFC" w14:textId="77777777" w:rsidR="0062328E" w:rsidRDefault="00541D88">
      <w:r>
        <w:t xml:space="preserve"> - PK : clé primaire (id).</w:t>
      </w:r>
    </w:p>
    <w:p w14:paraId="618F4A5A" w14:textId="77777777" w:rsidR="0062328E" w:rsidRDefault="00541D88">
      <w:r>
        <w:t xml:space="preserve"> - FK : relations vers d'autres tables.</w:t>
      </w:r>
    </w:p>
    <w:p w14:paraId="5124529C" w14:textId="77777777" w:rsidR="0062328E" w:rsidRDefault="0062328E"/>
    <w:p w14:paraId="7982046F" w14:textId="77777777" w:rsidR="0062328E" w:rsidRDefault="00541D88">
      <w:pPr>
        <w:pStyle w:val="Titre2"/>
      </w:pPr>
      <w:r>
        <w:t>points_fidelite</w:t>
      </w:r>
    </w:p>
    <w:p w14:paraId="0BF10765" w14:textId="77777777" w:rsidR="0062328E" w:rsidRDefault="00541D88">
      <w:r>
        <w:t>Colonnes : id (PK), user_id (FK-&gt;users.id), points, date_mise_a_jour</w:t>
      </w:r>
    </w:p>
    <w:p w14:paraId="38B564EA" w14:textId="77777777" w:rsidR="0062328E" w:rsidRDefault="00541D88">
      <w:r>
        <w:t>Contraintes :</w:t>
      </w:r>
    </w:p>
    <w:p w14:paraId="21ED39D4" w14:textId="77777777" w:rsidR="0062328E" w:rsidRDefault="00541D88">
      <w:r>
        <w:t xml:space="preserve"> - PK : clé primaire (id).</w:t>
      </w:r>
    </w:p>
    <w:p w14:paraId="24D0452C" w14:textId="77777777" w:rsidR="0062328E" w:rsidRDefault="00541D88">
      <w:r>
        <w:t xml:space="preserve"> - FK : relations vers d'autres tables.</w:t>
      </w:r>
    </w:p>
    <w:p w14:paraId="64FA6394" w14:textId="77777777" w:rsidR="0062328E" w:rsidRDefault="0062328E"/>
    <w:p w14:paraId="74CB0040" w14:textId="77777777" w:rsidR="0062328E" w:rsidRDefault="00541D88">
      <w:pPr>
        <w:pStyle w:val="Titre1"/>
      </w:pPr>
      <w:r>
        <w:lastRenderedPageBreak/>
        <w:t>Service Analytics &amp; Rapports</w:t>
      </w:r>
    </w:p>
    <w:p w14:paraId="2AD58F23" w14:textId="77777777" w:rsidR="0062328E" w:rsidRDefault="00541D88">
      <w:pPr>
        <w:pStyle w:val="Titre2"/>
      </w:pPr>
      <w:r>
        <w:t>logs_api</w:t>
      </w:r>
    </w:p>
    <w:p w14:paraId="5DE0FD2B" w14:textId="77777777" w:rsidR="0062328E" w:rsidRDefault="00541D88">
      <w:r>
        <w:t>Colonnes : id (PK), microservice, endpoint, status_code, temps_reponse, date</w:t>
      </w:r>
    </w:p>
    <w:p w14:paraId="1B5D3117" w14:textId="77777777" w:rsidR="0062328E" w:rsidRDefault="00541D88">
      <w:r>
        <w:t>Contraintes :</w:t>
      </w:r>
    </w:p>
    <w:p w14:paraId="61310A5B" w14:textId="77777777" w:rsidR="0062328E" w:rsidRDefault="00541D88">
      <w:r>
        <w:t xml:space="preserve"> - PK : clé primaire (id).</w:t>
      </w:r>
    </w:p>
    <w:p w14:paraId="31673E72" w14:textId="77777777" w:rsidR="0062328E" w:rsidRDefault="0062328E"/>
    <w:p w14:paraId="60D358C7" w14:textId="77777777" w:rsidR="0062328E" w:rsidRDefault="00541D88">
      <w:pPr>
        <w:pStyle w:val="Titre2"/>
      </w:pPr>
      <w:r>
        <w:t>statistiques_ventes</w:t>
      </w:r>
    </w:p>
    <w:p w14:paraId="2701C16E" w14:textId="77777777" w:rsidR="0062328E" w:rsidRDefault="00541D88">
      <w:r>
        <w:t>Colonnes : id (PK), produit_id (FK-&gt;produits.id), total_ventes, date</w:t>
      </w:r>
    </w:p>
    <w:p w14:paraId="09666B76" w14:textId="77777777" w:rsidR="0062328E" w:rsidRDefault="00541D88">
      <w:r>
        <w:t>Contraintes :</w:t>
      </w:r>
    </w:p>
    <w:p w14:paraId="393540D2" w14:textId="77777777" w:rsidR="0062328E" w:rsidRDefault="00541D88">
      <w:r>
        <w:t xml:space="preserve"> - PK : clé primaire (id).</w:t>
      </w:r>
    </w:p>
    <w:p w14:paraId="4B047F8C" w14:textId="77777777" w:rsidR="0062328E" w:rsidRDefault="00541D88">
      <w:r>
        <w:t xml:space="preserve"> - FK : relations vers d'autres tables.</w:t>
      </w:r>
    </w:p>
    <w:p w14:paraId="069DEDBD" w14:textId="77777777" w:rsidR="0062328E" w:rsidRDefault="0062328E"/>
    <w:p w14:paraId="73B610E6" w14:textId="77777777" w:rsidR="0062328E" w:rsidRDefault="00541D88">
      <w:pPr>
        <w:pStyle w:val="Titre2"/>
      </w:pPr>
      <w:r>
        <w:t>rapports</w:t>
      </w:r>
    </w:p>
    <w:p w14:paraId="2AB32BF6" w14:textId="77777777" w:rsidR="0062328E" w:rsidRDefault="00541D88">
      <w:r>
        <w:t>Colonnes : id (PK), type, contenu, date_generation</w:t>
      </w:r>
    </w:p>
    <w:p w14:paraId="36AA3F21" w14:textId="77777777" w:rsidR="0062328E" w:rsidRDefault="00541D88">
      <w:r>
        <w:t>Contraintes :</w:t>
      </w:r>
    </w:p>
    <w:p w14:paraId="3C44A8C2" w14:textId="77777777" w:rsidR="0062328E" w:rsidRDefault="00541D88">
      <w:r>
        <w:t xml:space="preserve"> - PK : clé primaire (id).</w:t>
      </w:r>
    </w:p>
    <w:p w14:paraId="310AF72A" w14:textId="77777777" w:rsidR="0062328E" w:rsidRDefault="0062328E"/>
    <w:p w14:paraId="0CB8D430" w14:textId="77777777" w:rsidR="0062328E" w:rsidRDefault="00541D88">
      <w:pPr>
        <w:pStyle w:val="Titre1"/>
      </w:pPr>
      <w:r>
        <w:t>Service Portefeuille (Wallet)</w:t>
      </w:r>
    </w:p>
    <w:p w14:paraId="29B0E552" w14:textId="77777777" w:rsidR="0062328E" w:rsidRDefault="00541D88">
      <w:pPr>
        <w:pStyle w:val="Titre2"/>
      </w:pPr>
      <w:r>
        <w:t>wallets</w:t>
      </w:r>
    </w:p>
    <w:p w14:paraId="025A30E4" w14:textId="77777777" w:rsidR="0062328E" w:rsidRDefault="00541D88">
      <w:r>
        <w:t>Colonnes : id (PK), user_id (FK-&gt;users.id), solde, date_mise_a_jour</w:t>
      </w:r>
    </w:p>
    <w:p w14:paraId="591253D9" w14:textId="77777777" w:rsidR="0062328E" w:rsidRDefault="00541D88">
      <w:r>
        <w:t>Contraintes :</w:t>
      </w:r>
    </w:p>
    <w:p w14:paraId="2F278E71" w14:textId="77777777" w:rsidR="0062328E" w:rsidRDefault="00541D88">
      <w:r>
        <w:t xml:space="preserve"> - PK : clé primaire (id).</w:t>
      </w:r>
    </w:p>
    <w:p w14:paraId="1B905108" w14:textId="77777777" w:rsidR="0062328E" w:rsidRDefault="00541D88">
      <w:r>
        <w:t xml:space="preserve"> - FK : relations vers d'autres tables.</w:t>
      </w:r>
    </w:p>
    <w:p w14:paraId="0A815A6E" w14:textId="77777777" w:rsidR="0062328E" w:rsidRDefault="0062328E"/>
    <w:p w14:paraId="1F76DC1E" w14:textId="77777777" w:rsidR="0062328E" w:rsidRDefault="00541D88">
      <w:pPr>
        <w:pStyle w:val="Titre2"/>
      </w:pPr>
      <w:r>
        <w:t>transactions</w:t>
      </w:r>
    </w:p>
    <w:p w14:paraId="2DE7408B" w14:textId="77777777" w:rsidR="0062328E" w:rsidRDefault="00541D88">
      <w:r>
        <w:t>Colonnes : id (PK), wallet_id (FK-&gt;wallets.id), type, montant, statut, reference (unique), date</w:t>
      </w:r>
    </w:p>
    <w:p w14:paraId="1BA3DF94" w14:textId="77777777" w:rsidR="0062328E" w:rsidRDefault="00541D88">
      <w:r>
        <w:lastRenderedPageBreak/>
        <w:t>Contraintes :</w:t>
      </w:r>
    </w:p>
    <w:p w14:paraId="78C4E463" w14:textId="77777777" w:rsidR="0062328E" w:rsidRDefault="00541D88">
      <w:r>
        <w:t xml:space="preserve"> - PK : clé primaire (id).</w:t>
      </w:r>
    </w:p>
    <w:p w14:paraId="347AAFF0" w14:textId="77777777" w:rsidR="0062328E" w:rsidRDefault="00541D88">
      <w:r>
        <w:t xml:space="preserve"> - FK : relations vers d'autres tables.</w:t>
      </w:r>
    </w:p>
    <w:p w14:paraId="61BC5B55" w14:textId="77777777" w:rsidR="0062328E" w:rsidRDefault="00541D88">
      <w:r>
        <w:t xml:space="preserve"> - Index unique sur les colonnes spécifiées.</w:t>
      </w:r>
    </w:p>
    <w:p w14:paraId="1208C138" w14:textId="77777777" w:rsidR="0062328E" w:rsidRDefault="0062328E"/>
    <w:p w14:paraId="74E9460D" w14:textId="77777777" w:rsidR="0062328E" w:rsidRDefault="00541D88">
      <w:pPr>
        <w:pStyle w:val="Titre1"/>
      </w:pPr>
      <w:r>
        <w:t>Service Localisation &amp; Paramètres</w:t>
      </w:r>
    </w:p>
    <w:p w14:paraId="34315038" w14:textId="77777777" w:rsidR="0062328E" w:rsidRDefault="00541D88">
      <w:pPr>
        <w:pStyle w:val="Titre2"/>
      </w:pPr>
      <w:r>
        <w:t>pays</w:t>
      </w:r>
    </w:p>
    <w:p w14:paraId="62DF329B" w14:textId="77777777" w:rsidR="0062328E" w:rsidRDefault="00541D88">
      <w:r>
        <w:t>Colonnes : id (PK), code_iso (unique), nom</w:t>
      </w:r>
    </w:p>
    <w:p w14:paraId="27A56257" w14:textId="77777777" w:rsidR="0062328E" w:rsidRDefault="00541D88">
      <w:r>
        <w:t>Contraintes :</w:t>
      </w:r>
    </w:p>
    <w:p w14:paraId="0EBA6B04" w14:textId="77777777" w:rsidR="0062328E" w:rsidRDefault="00541D88">
      <w:r>
        <w:t xml:space="preserve"> - PK : clé primaire (id).</w:t>
      </w:r>
    </w:p>
    <w:p w14:paraId="20A82FE7" w14:textId="77777777" w:rsidR="0062328E" w:rsidRDefault="00541D88">
      <w:r>
        <w:t xml:space="preserve"> - Index unique sur les colonnes spécifiées.</w:t>
      </w:r>
    </w:p>
    <w:p w14:paraId="6F427447" w14:textId="77777777" w:rsidR="0062328E" w:rsidRDefault="0062328E"/>
    <w:p w14:paraId="6373ACF2" w14:textId="77777777" w:rsidR="0062328E" w:rsidRDefault="00541D88">
      <w:pPr>
        <w:pStyle w:val="Titre2"/>
      </w:pPr>
      <w:r>
        <w:t>villes</w:t>
      </w:r>
    </w:p>
    <w:p w14:paraId="67BEA225" w14:textId="77777777" w:rsidR="0062328E" w:rsidRDefault="00541D88">
      <w:r>
        <w:t>Colonnes : id (PK), pays_id (FK-&gt;pays.id), nom</w:t>
      </w:r>
    </w:p>
    <w:p w14:paraId="175F444E" w14:textId="77777777" w:rsidR="0062328E" w:rsidRDefault="00541D88">
      <w:r>
        <w:t>Contraintes :</w:t>
      </w:r>
    </w:p>
    <w:p w14:paraId="3CCC162A" w14:textId="77777777" w:rsidR="0062328E" w:rsidRDefault="00541D88">
      <w:r>
        <w:t xml:space="preserve"> - PK : clé primaire (id).</w:t>
      </w:r>
    </w:p>
    <w:p w14:paraId="7C7B1B13" w14:textId="77777777" w:rsidR="0062328E" w:rsidRDefault="00541D88">
      <w:r>
        <w:t xml:space="preserve"> - FK : relations vers d'autres tables.</w:t>
      </w:r>
    </w:p>
    <w:p w14:paraId="19CAB598" w14:textId="77777777" w:rsidR="0062328E" w:rsidRDefault="0062328E"/>
    <w:p w14:paraId="10A54E48" w14:textId="77777777" w:rsidR="0062328E" w:rsidRDefault="00541D88">
      <w:pPr>
        <w:pStyle w:val="Titre2"/>
      </w:pPr>
      <w:r>
        <w:t>parametres_systeme</w:t>
      </w:r>
    </w:p>
    <w:p w14:paraId="30B8CD44" w14:textId="77777777" w:rsidR="0062328E" w:rsidRDefault="00541D88">
      <w:r>
        <w:t>Colonnes : id (PK), cle (unique), valeur, description</w:t>
      </w:r>
    </w:p>
    <w:p w14:paraId="3CA76A84" w14:textId="77777777" w:rsidR="0062328E" w:rsidRDefault="00541D88">
      <w:r>
        <w:t>Contraintes :</w:t>
      </w:r>
    </w:p>
    <w:p w14:paraId="7DAE285C" w14:textId="77777777" w:rsidR="0062328E" w:rsidRDefault="00541D88">
      <w:r>
        <w:t xml:space="preserve"> - PK : clé primaire (id).</w:t>
      </w:r>
    </w:p>
    <w:p w14:paraId="1D4F4C88" w14:textId="77777777" w:rsidR="0062328E" w:rsidRDefault="00541D88">
      <w:r>
        <w:t xml:space="preserve"> - Index unique sur les colonnes spécifiées.</w:t>
      </w:r>
    </w:p>
    <w:p w14:paraId="0637C1AB" w14:textId="77777777" w:rsidR="0062328E" w:rsidRDefault="0062328E"/>
    <w:p w14:paraId="240D82CE" w14:textId="77777777" w:rsidR="0062328E" w:rsidRDefault="00541D88">
      <w:pPr>
        <w:pStyle w:val="Titre1"/>
      </w:pPr>
      <w:r>
        <w:lastRenderedPageBreak/>
        <w:t>Loyalty-Service</w:t>
      </w:r>
    </w:p>
    <w:p w14:paraId="355FEFD4" w14:textId="77777777" w:rsidR="0062328E" w:rsidRDefault="00541D88">
      <w:pPr>
        <w:pStyle w:val="Titre2"/>
      </w:pPr>
      <w:r>
        <w:t>programmes_fidelite</w:t>
      </w:r>
    </w:p>
    <w:p w14:paraId="3C806D6F" w14:textId="77777777" w:rsidR="0062328E" w:rsidRDefault="00541D88">
      <w:r>
        <w:t>Colonnes : id (PK), nom, description, points_par_euro</w:t>
      </w:r>
    </w:p>
    <w:p w14:paraId="25F317DD" w14:textId="77777777" w:rsidR="0062328E" w:rsidRDefault="00541D88">
      <w:r>
        <w:t>Contraintes :</w:t>
      </w:r>
    </w:p>
    <w:p w14:paraId="79E73945" w14:textId="77777777" w:rsidR="0062328E" w:rsidRDefault="00541D88">
      <w:r>
        <w:t xml:space="preserve"> - PK : clé primaire (id).</w:t>
      </w:r>
    </w:p>
    <w:p w14:paraId="368D10EA" w14:textId="77777777" w:rsidR="0062328E" w:rsidRDefault="0062328E"/>
    <w:p w14:paraId="5CCEBCCB" w14:textId="77777777" w:rsidR="0062328E" w:rsidRDefault="00541D88">
      <w:pPr>
        <w:pStyle w:val="Titre2"/>
      </w:pPr>
      <w:r>
        <w:t>recompenses</w:t>
      </w:r>
    </w:p>
    <w:p w14:paraId="022DA525" w14:textId="77777777" w:rsidR="0062328E" w:rsidRDefault="00541D88">
      <w:r>
        <w:t>Colonnes : id (PK), programme_id (FK-&gt;programmes_fidelite.id), type, valeur, points_necessaires</w:t>
      </w:r>
    </w:p>
    <w:p w14:paraId="2C253769" w14:textId="77777777" w:rsidR="0062328E" w:rsidRDefault="00541D88">
      <w:r>
        <w:t>Contraintes :</w:t>
      </w:r>
    </w:p>
    <w:p w14:paraId="2ACB8F1D" w14:textId="77777777" w:rsidR="0062328E" w:rsidRDefault="00541D88">
      <w:r>
        <w:t xml:space="preserve"> - PK : clé primaire (id).</w:t>
      </w:r>
    </w:p>
    <w:p w14:paraId="5E3E1F74" w14:textId="77777777" w:rsidR="0062328E" w:rsidRDefault="00541D88">
      <w:r>
        <w:t xml:space="preserve"> - FK : relations vers d'autres tables.</w:t>
      </w:r>
    </w:p>
    <w:p w14:paraId="10498FC4" w14:textId="77777777" w:rsidR="0062328E" w:rsidRDefault="0062328E"/>
    <w:p w14:paraId="711D17E2" w14:textId="77777777" w:rsidR="0062328E" w:rsidRDefault="00541D88">
      <w:pPr>
        <w:pStyle w:val="Titre2"/>
      </w:pPr>
      <w:r>
        <w:t>historique_points</w:t>
      </w:r>
    </w:p>
    <w:p w14:paraId="042A3676" w14:textId="77777777" w:rsidR="0062328E" w:rsidRDefault="00541D88">
      <w:r>
        <w:t>Colonnes : id (PK), user_id (FK-&gt;users.id), points, motif, date</w:t>
      </w:r>
    </w:p>
    <w:p w14:paraId="6277FBFF" w14:textId="77777777" w:rsidR="0062328E" w:rsidRDefault="00541D88">
      <w:r>
        <w:t>Contraintes :</w:t>
      </w:r>
    </w:p>
    <w:p w14:paraId="300B4925" w14:textId="77777777" w:rsidR="0062328E" w:rsidRDefault="00541D88">
      <w:r>
        <w:t xml:space="preserve"> - PK : clé primaire (id).</w:t>
      </w:r>
    </w:p>
    <w:p w14:paraId="3C01CC4F" w14:textId="77777777" w:rsidR="0062328E" w:rsidRDefault="00541D88">
      <w:r>
        <w:t xml:space="preserve"> - FK : relations vers d'autres tables.</w:t>
      </w:r>
    </w:p>
    <w:p w14:paraId="2C07D18F" w14:textId="77777777" w:rsidR="0062328E" w:rsidRDefault="0062328E"/>
    <w:p w14:paraId="42FF3324" w14:textId="77777777" w:rsidR="0062328E" w:rsidRDefault="00541D88">
      <w:pPr>
        <w:pStyle w:val="Titre1"/>
      </w:pPr>
      <w:r>
        <w:t>Fraud-Detection-Service</w:t>
      </w:r>
    </w:p>
    <w:p w14:paraId="5359BDE6" w14:textId="77777777" w:rsidR="0062328E" w:rsidRDefault="00541D88">
      <w:pPr>
        <w:pStyle w:val="Titre2"/>
      </w:pPr>
      <w:r>
        <w:t>transactions_suspectes</w:t>
      </w:r>
    </w:p>
    <w:p w14:paraId="34D707E2" w14:textId="77777777" w:rsidR="0062328E" w:rsidRDefault="00541D88">
      <w:r>
        <w:t>Colonnes : id (PK), transaction_id (FK-&gt;transactions.id), raison, score_risque, date_detection</w:t>
      </w:r>
    </w:p>
    <w:p w14:paraId="38562F16" w14:textId="77777777" w:rsidR="0062328E" w:rsidRDefault="00541D88">
      <w:r>
        <w:t>Contraintes :</w:t>
      </w:r>
    </w:p>
    <w:p w14:paraId="5D592B7E" w14:textId="77777777" w:rsidR="0062328E" w:rsidRDefault="00541D88">
      <w:r>
        <w:t xml:space="preserve"> - PK : clé primaire (id).</w:t>
      </w:r>
    </w:p>
    <w:p w14:paraId="40E66C12" w14:textId="77777777" w:rsidR="0062328E" w:rsidRDefault="00541D88">
      <w:r>
        <w:t xml:space="preserve"> - FK : relations vers d'autres tables.</w:t>
      </w:r>
    </w:p>
    <w:p w14:paraId="62CCCC93" w14:textId="77777777" w:rsidR="0062328E" w:rsidRDefault="0062328E"/>
    <w:p w14:paraId="65D0FBAA" w14:textId="77777777" w:rsidR="0062328E" w:rsidRDefault="00541D88">
      <w:pPr>
        <w:pStyle w:val="Titre2"/>
      </w:pPr>
      <w:r>
        <w:lastRenderedPageBreak/>
        <w:t>modeles_ml</w:t>
      </w:r>
    </w:p>
    <w:p w14:paraId="1D53A7EA" w14:textId="77777777" w:rsidR="0062328E" w:rsidRDefault="00541D88">
      <w:r>
        <w:t>Colonnes : id (PK), nom, version, date_deploiement</w:t>
      </w:r>
    </w:p>
    <w:p w14:paraId="2D5D78DA" w14:textId="77777777" w:rsidR="0062328E" w:rsidRDefault="00541D88">
      <w:r>
        <w:t>Contraintes :</w:t>
      </w:r>
    </w:p>
    <w:p w14:paraId="75F2098D" w14:textId="77777777" w:rsidR="0062328E" w:rsidRDefault="00541D88">
      <w:r>
        <w:t xml:space="preserve"> - PK : clé primaire (id).</w:t>
      </w:r>
    </w:p>
    <w:p w14:paraId="61655590" w14:textId="77777777" w:rsidR="0062328E" w:rsidRDefault="0062328E"/>
    <w:p w14:paraId="07907285" w14:textId="77777777" w:rsidR="0062328E" w:rsidRDefault="00541D88">
      <w:pPr>
        <w:pStyle w:val="Titre2"/>
      </w:pPr>
      <w:r>
        <w:t>historique_verifications</w:t>
      </w:r>
    </w:p>
    <w:p w14:paraId="4B861FCC" w14:textId="77777777" w:rsidR="0062328E" w:rsidRDefault="00541D88">
      <w:r>
        <w:t>Colonnes : id (PK), user_id (FK-&gt;users.id), resultat, date</w:t>
      </w:r>
    </w:p>
    <w:p w14:paraId="737EB9E3" w14:textId="77777777" w:rsidR="0062328E" w:rsidRDefault="00541D88">
      <w:r>
        <w:t>Contraintes :</w:t>
      </w:r>
    </w:p>
    <w:p w14:paraId="5FAE1F11" w14:textId="77777777" w:rsidR="0062328E" w:rsidRDefault="00541D88">
      <w:r>
        <w:t xml:space="preserve"> - PK : clé primaire (id).</w:t>
      </w:r>
    </w:p>
    <w:p w14:paraId="35EAB4B4" w14:textId="77777777" w:rsidR="0062328E" w:rsidRDefault="00541D88">
      <w:r>
        <w:t xml:space="preserve"> - FK : relations vers d'autres tables.</w:t>
      </w:r>
    </w:p>
    <w:p w14:paraId="08233BF4" w14:textId="77777777" w:rsidR="0062328E" w:rsidRDefault="0062328E"/>
    <w:p w14:paraId="4ABFBBF5" w14:textId="77777777" w:rsidR="0062328E" w:rsidRDefault="00541D88">
      <w:pPr>
        <w:pStyle w:val="Titre1"/>
      </w:pPr>
      <w:r>
        <w:t>Localization-Service</w:t>
      </w:r>
    </w:p>
    <w:p w14:paraId="389A8850" w14:textId="77777777" w:rsidR="0062328E" w:rsidRDefault="00541D88">
      <w:pPr>
        <w:pStyle w:val="Titre2"/>
      </w:pPr>
      <w:r>
        <w:t>traductions</w:t>
      </w:r>
    </w:p>
    <w:p w14:paraId="1B6C2488" w14:textId="77777777" w:rsidR="0062328E" w:rsidRDefault="00541D88">
      <w:r>
        <w:t>Colonnes : id (PK), code_langue, cle, valeur</w:t>
      </w:r>
    </w:p>
    <w:p w14:paraId="1EC2231D" w14:textId="77777777" w:rsidR="0062328E" w:rsidRDefault="00541D88">
      <w:r>
        <w:t>Contraintes :</w:t>
      </w:r>
    </w:p>
    <w:p w14:paraId="18C9E1BC" w14:textId="77777777" w:rsidR="0062328E" w:rsidRDefault="00541D88">
      <w:r>
        <w:t xml:space="preserve"> - PK : clé primaire (id).</w:t>
      </w:r>
    </w:p>
    <w:p w14:paraId="13E5A6BE" w14:textId="77777777" w:rsidR="0062328E" w:rsidRDefault="0062328E"/>
    <w:p w14:paraId="6C3A7866" w14:textId="77777777" w:rsidR="0062328E" w:rsidRDefault="00541D88">
      <w:pPr>
        <w:pStyle w:val="Titre2"/>
      </w:pPr>
      <w:r>
        <w:t>langues_disponibles</w:t>
      </w:r>
    </w:p>
    <w:p w14:paraId="1A29D5CC" w14:textId="77777777" w:rsidR="0062328E" w:rsidRDefault="00541D88">
      <w:r>
        <w:t>Colonnes : id (PK), code (unique), nom</w:t>
      </w:r>
    </w:p>
    <w:p w14:paraId="51FBA696" w14:textId="77777777" w:rsidR="0062328E" w:rsidRDefault="00541D88">
      <w:r>
        <w:t>Contraintes :</w:t>
      </w:r>
    </w:p>
    <w:p w14:paraId="3E329A2A" w14:textId="77777777" w:rsidR="0062328E" w:rsidRDefault="00541D88">
      <w:r>
        <w:t xml:space="preserve"> - PK : clé primaire (id).</w:t>
      </w:r>
    </w:p>
    <w:p w14:paraId="365116A6" w14:textId="77777777" w:rsidR="0062328E" w:rsidRDefault="00541D88">
      <w:r>
        <w:t xml:space="preserve"> - Index unique sur les colonnes spécifiées.</w:t>
      </w:r>
    </w:p>
    <w:p w14:paraId="5FDEAC87" w14:textId="77777777" w:rsidR="0062328E" w:rsidRDefault="0062328E"/>
    <w:p w14:paraId="7C8DA928" w14:textId="77777777" w:rsidR="0062328E" w:rsidRDefault="00541D88">
      <w:pPr>
        <w:pStyle w:val="Titre2"/>
      </w:pPr>
      <w:r>
        <w:t>format_localisation</w:t>
      </w:r>
    </w:p>
    <w:p w14:paraId="619F55DF" w14:textId="77777777" w:rsidR="0062328E" w:rsidRDefault="00541D88">
      <w:r>
        <w:t>Colonnes : id (PK), langue_id (FK-&gt;langues_disponibles.id), format_date, devise</w:t>
      </w:r>
    </w:p>
    <w:p w14:paraId="38AE2D0B" w14:textId="77777777" w:rsidR="0062328E" w:rsidRDefault="00541D88">
      <w:r>
        <w:t>Contraintes :</w:t>
      </w:r>
    </w:p>
    <w:p w14:paraId="0D02E175" w14:textId="77777777" w:rsidR="0062328E" w:rsidRDefault="00541D88">
      <w:r>
        <w:t xml:space="preserve"> - PK : clé primaire (id).</w:t>
      </w:r>
    </w:p>
    <w:p w14:paraId="428FEC8B" w14:textId="77777777" w:rsidR="0062328E" w:rsidRDefault="00541D88">
      <w:r>
        <w:lastRenderedPageBreak/>
        <w:t xml:space="preserve"> - FK : relations vers d'autres tables.</w:t>
      </w:r>
    </w:p>
    <w:p w14:paraId="26725C53" w14:textId="77777777" w:rsidR="0062328E" w:rsidRDefault="0062328E"/>
    <w:sectPr w:rsidR="006232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A6818"/>
    <w:multiLevelType w:val="multilevel"/>
    <w:tmpl w:val="57F8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02AED"/>
    <w:multiLevelType w:val="multilevel"/>
    <w:tmpl w:val="083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9094C"/>
    <w:multiLevelType w:val="multilevel"/>
    <w:tmpl w:val="CF8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31D69"/>
    <w:multiLevelType w:val="multilevel"/>
    <w:tmpl w:val="E3B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F0048"/>
    <w:multiLevelType w:val="multilevel"/>
    <w:tmpl w:val="071C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B24A7"/>
    <w:multiLevelType w:val="multilevel"/>
    <w:tmpl w:val="C35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E6019"/>
    <w:multiLevelType w:val="multilevel"/>
    <w:tmpl w:val="F2B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F6337"/>
    <w:multiLevelType w:val="multilevel"/>
    <w:tmpl w:val="F42C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16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42E"/>
    <w:rsid w:val="00541D88"/>
    <w:rsid w:val="0062328E"/>
    <w:rsid w:val="00AA1D8D"/>
    <w:rsid w:val="00B47730"/>
    <w:rsid w:val="00CB0664"/>
    <w:rsid w:val="00D44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E62ED7"/>
  <w14:defaultImageDpi w14:val="300"/>
  <w15:docId w15:val="{73F7DE6C-2A25-45BA-A1DD-11D067A9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F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F" w:eastAsia="fr-BF"/>
    </w:rPr>
  </w:style>
  <w:style w:type="character" w:styleId="CodeHTML">
    <w:name w:val="HTML Code"/>
    <w:basedOn w:val="Policepardfaut"/>
    <w:uiPriority w:val="99"/>
    <w:semiHidden/>
    <w:unhideWhenUsed/>
    <w:rsid w:val="003F342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F" w:eastAsia="fr-BF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342E"/>
    <w:rPr>
      <w:rFonts w:ascii="Courier New" w:eastAsia="Times New Roman" w:hAnsi="Courier New" w:cs="Courier New"/>
      <w:sz w:val="20"/>
      <w:szCs w:val="20"/>
      <w:lang w:val="fr-BF" w:eastAsia="fr-BF"/>
    </w:rPr>
  </w:style>
  <w:style w:type="character" w:customStyle="1" w:styleId="hljs-comment">
    <w:name w:val="hljs-comment"/>
    <w:basedOn w:val="Policepardfaut"/>
    <w:rsid w:val="003F342E"/>
  </w:style>
  <w:style w:type="character" w:customStyle="1" w:styleId="hljs-keyword">
    <w:name w:val="hljs-keyword"/>
    <w:basedOn w:val="Policepardfaut"/>
    <w:rsid w:val="003F342E"/>
  </w:style>
  <w:style w:type="character" w:customStyle="1" w:styleId="hljs-type">
    <w:name w:val="hljs-type"/>
    <w:basedOn w:val="Policepardfaut"/>
    <w:rsid w:val="003F342E"/>
  </w:style>
  <w:style w:type="character" w:customStyle="1" w:styleId="hljs-number">
    <w:name w:val="hljs-number"/>
    <w:basedOn w:val="Policepardfaut"/>
    <w:rsid w:val="003F342E"/>
  </w:style>
  <w:style w:type="character" w:customStyle="1" w:styleId="hljs-operator">
    <w:name w:val="hljs-operator"/>
    <w:basedOn w:val="Policepardfaut"/>
    <w:rsid w:val="003F342E"/>
  </w:style>
  <w:style w:type="character" w:customStyle="1" w:styleId="hljs-string">
    <w:name w:val="hljs-string"/>
    <w:basedOn w:val="Policepardfaut"/>
    <w:rsid w:val="003F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18</Pages>
  <Words>2750</Words>
  <Characters>15675</Characters>
  <Application>Microsoft Office Word</Application>
  <DocSecurity>0</DocSecurity>
  <Lines>130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Boubacar Sidiki</cp:lastModifiedBy>
  <cp:revision>4</cp:revision>
  <dcterms:created xsi:type="dcterms:W3CDTF">2013-12-23T23:15:00Z</dcterms:created>
  <dcterms:modified xsi:type="dcterms:W3CDTF">2025-08-11T09:54:00Z</dcterms:modified>
  <cp:category/>
</cp:coreProperties>
</file>